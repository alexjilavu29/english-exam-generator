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Verdana" w:hAnsi="Verdana"/>
          <w:b/>
          <w:sz w:val="34"/>
        </w:rPr>
        <w:t>English Exam Test 4</w:t>
      </w:r>
    </w:p>
    <w:p>
      <w:pPr>
        <w:jc w:val="left"/>
      </w:pPr>
      <w:r>
        <w:rPr>
          <w:rFonts w:ascii="Verdana" w:hAnsi="Verdana"/>
          <w:i/>
          <w:sz w:val="24"/>
        </w:rPr>
        <w:t>Choose the correct answer for each question.</w:t>
      </w:r>
    </w:p>
    <w:p/>
    <w:p>
      <w:pPr>
        <w:jc w:val="left"/>
      </w:pPr>
      <w:r>
        <w:rPr>
          <w:rFonts w:ascii="Verdana" w:hAnsi="Verdana"/>
          <w:b/>
          <w:sz w:val="24"/>
        </w:rPr>
        <w:t>1. It is time for Mr. Wills to decide ………………… side he is on.</w:t>
      </w:r>
    </w:p>
    <w:p>
      <w:pPr>
        <w:ind w:left="360"/>
        <w:jc w:val="left"/>
      </w:pPr>
      <w:r>
        <w:rPr>
          <w:rFonts w:ascii="Verdana" w:hAnsi="Verdana"/>
          <w:sz w:val="24"/>
        </w:rPr>
        <w:t>A. who’s</w:t>
      </w:r>
    </w:p>
    <w:p>
      <w:pPr>
        <w:ind w:left="360"/>
        <w:jc w:val="left"/>
      </w:pPr>
      <w:r>
        <w:rPr>
          <w:rFonts w:ascii="Verdana" w:hAnsi="Verdana"/>
          <w:sz w:val="24"/>
        </w:rPr>
        <w:t>B. whom</w:t>
      </w:r>
    </w:p>
    <w:p>
      <w:pPr>
        <w:ind w:left="360"/>
        <w:jc w:val="left"/>
      </w:pPr>
      <w:r>
        <w:rPr>
          <w:rFonts w:ascii="Verdana" w:hAnsi="Verdana"/>
          <w:sz w:val="24"/>
        </w:rPr>
        <w:t>C. that</w:t>
      </w:r>
    </w:p>
    <w:p>
      <w:pPr>
        <w:ind w:left="360"/>
        <w:jc w:val="left"/>
      </w:pPr>
      <w:r>
        <w:rPr>
          <w:rFonts w:ascii="Verdana" w:hAnsi="Verdana"/>
          <w:sz w:val="24"/>
        </w:rPr>
        <w:t>D. whose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2. The crossing is likely to last for about nine hours, so it would be wise to book a ………………… on board.</w:t>
      </w:r>
    </w:p>
    <w:p>
      <w:pPr>
        <w:ind w:left="360"/>
        <w:jc w:val="left"/>
      </w:pPr>
      <w:r>
        <w:rPr>
          <w:rFonts w:ascii="Verdana" w:hAnsi="Verdana"/>
          <w:sz w:val="24"/>
        </w:rPr>
        <w:t>A. deck</w:t>
      </w:r>
    </w:p>
    <w:p>
      <w:pPr>
        <w:ind w:left="360"/>
        <w:jc w:val="left"/>
      </w:pPr>
      <w:r>
        <w:rPr>
          <w:rFonts w:ascii="Verdana" w:hAnsi="Verdana"/>
          <w:sz w:val="24"/>
        </w:rPr>
        <w:t>B. bunk</w:t>
      </w:r>
    </w:p>
    <w:p>
      <w:pPr>
        <w:ind w:left="360"/>
        <w:jc w:val="left"/>
      </w:pPr>
      <w:r>
        <w:rPr>
          <w:rFonts w:ascii="Verdana" w:hAnsi="Verdana"/>
          <w:sz w:val="24"/>
        </w:rPr>
        <w:t>C. cabin</w:t>
      </w:r>
    </w:p>
    <w:p>
      <w:pPr>
        <w:ind w:left="360"/>
        <w:jc w:val="left"/>
      </w:pPr>
      <w:r>
        <w:rPr>
          <w:rFonts w:ascii="Verdana" w:hAnsi="Verdana"/>
          <w:sz w:val="24"/>
        </w:rPr>
        <w:t>D. compartment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3. Your secretary is normally so cooperative. Why ……………………… so stubborn today?</w:t>
      </w:r>
    </w:p>
    <w:p>
      <w:pPr>
        <w:ind w:left="360"/>
        <w:jc w:val="left"/>
      </w:pPr>
      <w:r>
        <w:rPr>
          <w:rFonts w:ascii="Verdana" w:hAnsi="Verdana"/>
          <w:sz w:val="24"/>
        </w:rPr>
        <w:t>A. is she being</w:t>
      </w:r>
    </w:p>
    <w:p>
      <w:pPr>
        <w:ind w:left="360"/>
        <w:jc w:val="left"/>
      </w:pPr>
      <w:r>
        <w:rPr>
          <w:rFonts w:ascii="Verdana" w:hAnsi="Verdana"/>
          <w:sz w:val="24"/>
        </w:rPr>
        <w:t>B. has she</w:t>
      </w:r>
    </w:p>
    <w:p>
      <w:pPr>
        <w:ind w:left="360"/>
        <w:jc w:val="left"/>
      </w:pPr>
      <w:r>
        <w:rPr>
          <w:rFonts w:ascii="Verdana" w:hAnsi="Verdana"/>
          <w:sz w:val="24"/>
        </w:rPr>
        <w:t>C. she is</w:t>
      </w:r>
    </w:p>
    <w:p>
      <w:pPr>
        <w:ind w:left="360"/>
        <w:jc w:val="left"/>
      </w:pPr>
      <w:r>
        <w:rPr>
          <w:rFonts w:ascii="Verdana" w:hAnsi="Verdana"/>
          <w:sz w:val="24"/>
        </w:rPr>
        <w:t>D. is she been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4. Mark works so hard that he’s sure to ………………….</w:t>
      </w:r>
    </w:p>
    <w:p>
      <w:pPr>
        <w:ind w:left="360"/>
        <w:jc w:val="left"/>
      </w:pPr>
      <w:r>
        <w:rPr>
          <w:rFonts w:ascii="Verdana" w:hAnsi="Verdana"/>
          <w:sz w:val="24"/>
        </w:rPr>
        <w:t>A. give up</w:t>
      </w:r>
    </w:p>
    <w:p>
      <w:pPr>
        <w:ind w:left="360"/>
        <w:jc w:val="left"/>
      </w:pPr>
      <w:r>
        <w:rPr>
          <w:rFonts w:ascii="Verdana" w:hAnsi="Verdana"/>
          <w:sz w:val="24"/>
        </w:rPr>
        <w:t>B. work off</w:t>
      </w:r>
    </w:p>
    <w:p>
      <w:pPr>
        <w:ind w:left="360"/>
        <w:jc w:val="left"/>
      </w:pPr>
      <w:r>
        <w:rPr>
          <w:rFonts w:ascii="Verdana" w:hAnsi="Verdana"/>
          <w:sz w:val="24"/>
        </w:rPr>
        <w:t>C. turn over</w:t>
      </w:r>
    </w:p>
    <w:p>
      <w:pPr>
        <w:ind w:left="360"/>
        <w:jc w:val="left"/>
      </w:pPr>
      <w:r>
        <w:rPr>
          <w:rFonts w:ascii="Verdana" w:hAnsi="Verdana"/>
          <w:sz w:val="24"/>
        </w:rPr>
        <w:t>D. get ahead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5. “I think Jason might have gone behind my back.” “I don’t believe it. He …………… .”</w:t>
      </w:r>
    </w:p>
    <w:p>
      <w:pPr>
        <w:ind w:left="360"/>
        <w:jc w:val="left"/>
      </w:pPr>
      <w:r>
        <w:rPr>
          <w:rFonts w:ascii="Verdana" w:hAnsi="Verdana"/>
          <w:sz w:val="24"/>
        </w:rPr>
        <w:t>A. couldn’t have</w:t>
      </w:r>
    </w:p>
    <w:p>
      <w:pPr>
        <w:ind w:left="360"/>
        <w:jc w:val="left"/>
      </w:pPr>
      <w:r>
        <w:rPr>
          <w:rFonts w:ascii="Verdana" w:hAnsi="Verdana"/>
          <w:sz w:val="24"/>
        </w:rPr>
        <w:t>B. shouldn’t have gone</w:t>
      </w:r>
    </w:p>
    <w:p>
      <w:pPr>
        <w:ind w:left="360"/>
        <w:jc w:val="left"/>
      </w:pPr>
      <w:r>
        <w:rPr>
          <w:rFonts w:ascii="Verdana" w:hAnsi="Verdana"/>
          <w:sz w:val="24"/>
        </w:rPr>
        <w:t>C. couldn’t go</w:t>
      </w:r>
    </w:p>
    <w:p>
      <w:pPr>
        <w:ind w:left="360"/>
        <w:jc w:val="left"/>
      </w:pPr>
      <w:r>
        <w:rPr>
          <w:rFonts w:ascii="Verdana" w:hAnsi="Verdana"/>
          <w:sz w:val="24"/>
        </w:rPr>
        <w:t>D. could have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6. This is a lousy excuse! Couldn’t you ……………… something better?</w:t>
      </w:r>
    </w:p>
    <w:p>
      <w:pPr>
        <w:ind w:left="360"/>
        <w:jc w:val="left"/>
      </w:pPr>
      <w:r>
        <w:rPr>
          <w:rFonts w:ascii="Verdana" w:hAnsi="Verdana"/>
          <w:sz w:val="24"/>
        </w:rPr>
        <w:t>A. break up with</w:t>
      </w:r>
    </w:p>
    <w:p>
      <w:pPr>
        <w:ind w:left="360"/>
        <w:jc w:val="left"/>
      </w:pPr>
      <w:r>
        <w:rPr>
          <w:rFonts w:ascii="Verdana" w:hAnsi="Verdana"/>
          <w:sz w:val="24"/>
        </w:rPr>
        <w:t>B. come up with</w:t>
      </w:r>
    </w:p>
    <w:p>
      <w:pPr>
        <w:ind w:left="360"/>
        <w:jc w:val="left"/>
      </w:pPr>
      <w:r>
        <w:rPr>
          <w:rFonts w:ascii="Verdana" w:hAnsi="Verdana"/>
          <w:sz w:val="24"/>
        </w:rPr>
        <w:t>C. carry on with</w:t>
      </w:r>
    </w:p>
    <w:p>
      <w:pPr>
        <w:ind w:left="360"/>
        <w:jc w:val="left"/>
      </w:pPr>
      <w:r>
        <w:rPr>
          <w:rFonts w:ascii="Verdana" w:hAnsi="Verdana"/>
          <w:sz w:val="24"/>
        </w:rPr>
        <w:t>D. ask for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7. It’s about half an …………… from the office to my house.</w:t>
      </w:r>
    </w:p>
    <w:p>
      <w:pPr>
        <w:ind w:left="360"/>
        <w:jc w:val="left"/>
      </w:pPr>
      <w:r>
        <w:rPr>
          <w:rFonts w:ascii="Verdana" w:hAnsi="Verdana"/>
          <w:sz w:val="24"/>
        </w:rPr>
        <w:t>A. hour’s walk</w:t>
      </w:r>
    </w:p>
    <w:p>
      <w:pPr>
        <w:ind w:left="360"/>
        <w:jc w:val="left"/>
      </w:pPr>
      <w:r>
        <w:rPr>
          <w:rFonts w:ascii="Verdana" w:hAnsi="Verdana"/>
          <w:sz w:val="24"/>
        </w:rPr>
        <w:t>B. walk’s hour</w:t>
      </w:r>
    </w:p>
    <w:p>
      <w:pPr>
        <w:ind w:left="360"/>
        <w:jc w:val="left"/>
      </w:pPr>
      <w:r>
        <w:rPr>
          <w:rFonts w:ascii="Verdana" w:hAnsi="Verdana"/>
          <w:sz w:val="24"/>
        </w:rPr>
        <w:t>C. hours’ walk</w:t>
      </w:r>
    </w:p>
    <w:p>
      <w:pPr>
        <w:ind w:left="360"/>
        <w:jc w:val="left"/>
      </w:pPr>
      <w:r>
        <w:rPr>
          <w:rFonts w:ascii="Verdana" w:hAnsi="Verdana"/>
          <w:sz w:val="24"/>
        </w:rPr>
        <w:t>D. walks’ hour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8. Steven ……………………… able to write computer programmes since he left college.</w:t>
      </w:r>
    </w:p>
    <w:p>
      <w:pPr>
        <w:ind w:left="360"/>
        <w:jc w:val="left"/>
      </w:pPr>
      <w:r>
        <w:rPr>
          <w:rFonts w:ascii="Verdana" w:hAnsi="Verdana"/>
          <w:sz w:val="24"/>
        </w:rPr>
        <w:t>A. will be</w:t>
      </w:r>
    </w:p>
    <w:p>
      <w:pPr>
        <w:ind w:left="360"/>
        <w:jc w:val="left"/>
      </w:pPr>
      <w:r>
        <w:rPr>
          <w:rFonts w:ascii="Verdana" w:hAnsi="Verdana"/>
          <w:sz w:val="24"/>
        </w:rPr>
        <w:t>B. is able</w:t>
      </w:r>
    </w:p>
    <w:p>
      <w:pPr>
        <w:ind w:left="360"/>
        <w:jc w:val="left"/>
      </w:pPr>
      <w:r>
        <w:rPr>
          <w:rFonts w:ascii="Verdana" w:hAnsi="Verdana"/>
          <w:sz w:val="24"/>
        </w:rPr>
        <w:t>C. had been</w:t>
      </w:r>
    </w:p>
    <w:p>
      <w:pPr>
        <w:ind w:left="360"/>
        <w:jc w:val="left"/>
      </w:pPr>
      <w:r>
        <w:rPr>
          <w:rFonts w:ascii="Verdana" w:hAnsi="Verdana"/>
          <w:sz w:val="24"/>
        </w:rPr>
        <w:t>D. has been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9. I used to be intelligent ten years ago, ……………………… I?</w:t>
      </w:r>
    </w:p>
    <w:p>
      <w:pPr>
        <w:ind w:left="360"/>
        <w:jc w:val="left"/>
      </w:pPr>
      <w:r>
        <w:rPr>
          <w:rFonts w:ascii="Verdana" w:hAnsi="Verdana"/>
          <w:sz w:val="24"/>
        </w:rPr>
        <w:t>A. wasn’t</w:t>
      </w:r>
    </w:p>
    <w:p>
      <w:pPr>
        <w:ind w:left="360"/>
        <w:jc w:val="left"/>
      </w:pPr>
      <w:r>
        <w:rPr>
          <w:rFonts w:ascii="Verdana" w:hAnsi="Verdana"/>
          <w:sz w:val="24"/>
        </w:rPr>
        <w:t>B. haven’t</w:t>
      </w:r>
    </w:p>
    <w:p>
      <w:pPr>
        <w:ind w:left="360"/>
        <w:jc w:val="left"/>
      </w:pPr>
      <w:r>
        <w:rPr>
          <w:rFonts w:ascii="Verdana" w:hAnsi="Verdana"/>
          <w:sz w:val="24"/>
        </w:rPr>
        <w:t>C. didn’t</w:t>
      </w:r>
    </w:p>
    <w:p>
      <w:pPr>
        <w:ind w:left="360"/>
        <w:jc w:val="left"/>
      </w:pPr>
      <w:r>
        <w:rPr>
          <w:rFonts w:ascii="Verdana" w:hAnsi="Verdana"/>
          <w:sz w:val="24"/>
        </w:rPr>
        <w:t>D. don’t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10. We look forward ……………………… a prompt reply to our letter.</w:t>
      </w:r>
    </w:p>
    <w:p>
      <w:pPr>
        <w:ind w:left="360"/>
        <w:jc w:val="left"/>
      </w:pPr>
      <w:r>
        <w:rPr>
          <w:rFonts w:ascii="Verdana" w:hAnsi="Verdana"/>
          <w:sz w:val="24"/>
        </w:rPr>
        <w:t>A. to receive</w:t>
      </w:r>
    </w:p>
    <w:p>
      <w:pPr>
        <w:ind w:left="360"/>
        <w:jc w:val="left"/>
      </w:pPr>
      <w:r>
        <w:rPr>
          <w:rFonts w:ascii="Verdana" w:hAnsi="Verdana"/>
          <w:sz w:val="24"/>
        </w:rPr>
        <w:t>B. receiving</w:t>
      </w:r>
    </w:p>
    <w:p>
      <w:pPr>
        <w:ind w:left="360"/>
        <w:jc w:val="left"/>
      </w:pPr>
      <w:r>
        <w:rPr>
          <w:rFonts w:ascii="Verdana" w:hAnsi="Verdana"/>
          <w:sz w:val="24"/>
        </w:rPr>
        <w:t>C. to have received</w:t>
      </w:r>
    </w:p>
    <w:p>
      <w:pPr>
        <w:ind w:left="360"/>
        <w:jc w:val="left"/>
      </w:pPr>
      <w:r>
        <w:rPr>
          <w:rFonts w:ascii="Verdana" w:hAnsi="Verdana"/>
          <w:sz w:val="24"/>
        </w:rPr>
        <w:t>D. to receiving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11. We go swimming ………………… week.</w:t>
      </w:r>
    </w:p>
    <w:p>
      <w:pPr>
        <w:ind w:left="360"/>
        <w:jc w:val="left"/>
      </w:pPr>
      <w:r>
        <w:rPr>
          <w:rFonts w:ascii="Verdana" w:hAnsi="Verdana"/>
          <w:sz w:val="24"/>
        </w:rPr>
        <w:t>A. another</w:t>
      </w:r>
    </w:p>
    <w:p>
      <w:pPr>
        <w:ind w:left="360"/>
        <w:jc w:val="left"/>
      </w:pPr>
      <w:r>
        <w:rPr>
          <w:rFonts w:ascii="Verdana" w:hAnsi="Verdana"/>
          <w:sz w:val="24"/>
        </w:rPr>
        <w:t>B. the other</w:t>
      </w:r>
    </w:p>
    <w:p>
      <w:pPr>
        <w:ind w:left="360"/>
        <w:jc w:val="left"/>
      </w:pPr>
      <w:r>
        <w:rPr>
          <w:rFonts w:ascii="Verdana" w:hAnsi="Verdana"/>
          <w:sz w:val="24"/>
        </w:rPr>
        <w:t>C. each other</w:t>
      </w:r>
    </w:p>
    <w:p>
      <w:pPr>
        <w:ind w:left="360"/>
        <w:jc w:val="left"/>
      </w:pPr>
      <w:r>
        <w:rPr>
          <w:rFonts w:ascii="Verdana" w:hAnsi="Verdana"/>
          <w:sz w:val="24"/>
        </w:rPr>
        <w:t>D. every other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12. Your hair looks a mess! It’s time you ………………… a haircut.</w:t>
      </w:r>
    </w:p>
    <w:p>
      <w:pPr>
        <w:ind w:left="360"/>
        <w:jc w:val="left"/>
      </w:pPr>
      <w:r>
        <w:rPr>
          <w:rFonts w:ascii="Verdana" w:hAnsi="Verdana"/>
          <w:sz w:val="24"/>
        </w:rPr>
        <w:t>A. have</w:t>
      </w:r>
    </w:p>
    <w:p>
      <w:pPr>
        <w:ind w:left="360"/>
        <w:jc w:val="left"/>
      </w:pPr>
      <w:r>
        <w:rPr>
          <w:rFonts w:ascii="Verdana" w:hAnsi="Verdana"/>
          <w:sz w:val="24"/>
        </w:rPr>
        <w:t>B. have had</w:t>
      </w:r>
    </w:p>
    <w:p>
      <w:pPr>
        <w:ind w:left="360"/>
        <w:jc w:val="left"/>
      </w:pPr>
      <w:r>
        <w:rPr>
          <w:rFonts w:ascii="Verdana" w:hAnsi="Verdana"/>
          <w:sz w:val="24"/>
        </w:rPr>
        <w:t>C. had had</w:t>
      </w:r>
    </w:p>
    <w:p>
      <w:pPr>
        <w:ind w:left="360"/>
        <w:jc w:val="left"/>
      </w:pPr>
      <w:r>
        <w:rPr>
          <w:rFonts w:ascii="Verdana" w:hAnsi="Verdana"/>
          <w:sz w:val="24"/>
        </w:rPr>
        <w:t>D. had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13. I introduced  …………………   to Bill as soon as I saw him.</w:t>
      </w:r>
    </w:p>
    <w:p>
      <w:pPr>
        <w:ind w:left="360"/>
        <w:jc w:val="left"/>
      </w:pPr>
      <w:r>
        <w:rPr>
          <w:rFonts w:ascii="Verdana" w:hAnsi="Verdana"/>
          <w:sz w:val="24"/>
        </w:rPr>
        <w:t>A. himself</w:t>
      </w:r>
    </w:p>
    <w:p>
      <w:pPr>
        <w:ind w:left="360"/>
        <w:jc w:val="left"/>
      </w:pPr>
      <w:r>
        <w:rPr>
          <w:rFonts w:ascii="Verdana" w:hAnsi="Verdana"/>
          <w:sz w:val="24"/>
        </w:rPr>
        <w:t>B. me</w:t>
      </w:r>
    </w:p>
    <w:p>
      <w:pPr>
        <w:ind w:left="360"/>
        <w:jc w:val="left"/>
      </w:pPr>
      <w:r>
        <w:rPr>
          <w:rFonts w:ascii="Verdana" w:hAnsi="Verdana"/>
          <w:sz w:val="24"/>
        </w:rPr>
        <w:t>C. myself</w:t>
      </w:r>
    </w:p>
    <w:p>
      <w:pPr>
        <w:ind w:left="360"/>
        <w:jc w:val="left"/>
      </w:pPr>
      <w:r>
        <w:rPr>
          <w:rFonts w:ascii="Verdana" w:hAnsi="Verdana"/>
          <w:sz w:val="24"/>
        </w:rPr>
        <w:t>D. each other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14. The reason why I feel so ……………… today is because it’s my birthday and no-one has sent me any cards.</w:t>
      </w:r>
    </w:p>
    <w:p>
      <w:pPr>
        <w:ind w:left="360"/>
        <w:jc w:val="left"/>
      </w:pPr>
      <w:r>
        <w:rPr>
          <w:rFonts w:ascii="Verdana" w:hAnsi="Verdana"/>
          <w:sz w:val="24"/>
        </w:rPr>
        <w:t>A. red</w:t>
      </w:r>
    </w:p>
    <w:p>
      <w:pPr>
        <w:ind w:left="360"/>
        <w:jc w:val="left"/>
      </w:pPr>
      <w:r>
        <w:rPr>
          <w:rFonts w:ascii="Verdana" w:hAnsi="Verdana"/>
          <w:sz w:val="24"/>
        </w:rPr>
        <w:t>B. blue</w:t>
      </w:r>
    </w:p>
    <w:p>
      <w:pPr>
        <w:ind w:left="360"/>
        <w:jc w:val="left"/>
      </w:pPr>
      <w:r>
        <w:rPr>
          <w:rFonts w:ascii="Verdana" w:hAnsi="Verdana"/>
          <w:sz w:val="24"/>
        </w:rPr>
        <w:t>C. white</w:t>
      </w:r>
    </w:p>
    <w:p>
      <w:pPr>
        <w:ind w:left="360"/>
        <w:jc w:val="left"/>
      </w:pPr>
      <w:r>
        <w:rPr>
          <w:rFonts w:ascii="Verdana" w:hAnsi="Verdana"/>
          <w:sz w:val="24"/>
        </w:rPr>
        <w:t>D. black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15. The bath is…………………  up with hair. It’s disgusting!</w:t>
      </w:r>
    </w:p>
    <w:p>
      <w:pPr>
        <w:ind w:left="360"/>
        <w:jc w:val="left"/>
      </w:pPr>
      <w:r>
        <w:rPr>
          <w:rFonts w:ascii="Verdana" w:hAnsi="Verdana"/>
          <w:sz w:val="24"/>
        </w:rPr>
        <w:t>A. jumbled</w:t>
      </w:r>
    </w:p>
    <w:p>
      <w:pPr>
        <w:ind w:left="360"/>
        <w:jc w:val="left"/>
      </w:pPr>
      <w:r>
        <w:rPr>
          <w:rFonts w:ascii="Verdana" w:hAnsi="Verdana"/>
          <w:sz w:val="24"/>
        </w:rPr>
        <w:t>B. swept</w:t>
      </w:r>
    </w:p>
    <w:p>
      <w:pPr>
        <w:ind w:left="360"/>
        <w:jc w:val="left"/>
      </w:pPr>
      <w:r>
        <w:rPr>
          <w:rFonts w:ascii="Verdana" w:hAnsi="Verdana"/>
          <w:sz w:val="24"/>
        </w:rPr>
        <w:t>C. chopped</w:t>
      </w:r>
    </w:p>
    <w:p>
      <w:pPr>
        <w:ind w:left="360"/>
        <w:jc w:val="left"/>
      </w:pPr>
      <w:r>
        <w:rPr>
          <w:rFonts w:ascii="Verdana" w:hAnsi="Verdana"/>
          <w:sz w:val="24"/>
        </w:rPr>
        <w:t>D. clogged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16. He fell in love with the city and became close to the emperor, advising him on many…………… .</w:t>
      </w:r>
    </w:p>
    <w:p>
      <w:pPr>
        <w:ind w:left="360"/>
        <w:jc w:val="left"/>
      </w:pPr>
      <w:r>
        <w:rPr>
          <w:rFonts w:ascii="Verdana" w:hAnsi="Verdana"/>
          <w:sz w:val="24"/>
        </w:rPr>
        <w:t>A. tasks</w:t>
      </w:r>
    </w:p>
    <w:p>
      <w:pPr>
        <w:ind w:left="360"/>
        <w:jc w:val="left"/>
      </w:pPr>
      <w:r>
        <w:rPr>
          <w:rFonts w:ascii="Verdana" w:hAnsi="Verdana"/>
          <w:sz w:val="24"/>
        </w:rPr>
        <w:t>B. questions</w:t>
      </w:r>
    </w:p>
    <w:p>
      <w:pPr>
        <w:ind w:left="360"/>
        <w:jc w:val="left"/>
      </w:pPr>
      <w:r>
        <w:rPr>
          <w:rFonts w:ascii="Verdana" w:hAnsi="Verdana"/>
          <w:sz w:val="24"/>
        </w:rPr>
        <w:t>C. themes</w:t>
      </w:r>
    </w:p>
    <w:p>
      <w:pPr>
        <w:ind w:left="360"/>
        <w:jc w:val="left"/>
      </w:pPr>
      <w:r>
        <w:rPr>
          <w:rFonts w:ascii="Verdana" w:hAnsi="Verdana"/>
          <w:sz w:val="24"/>
        </w:rPr>
        <w:t>D. matters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17. If he ……………… £3,000, he would buy a car.</w:t>
      </w:r>
    </w:p>
    <w:p>
      <w:pPr>
        <w:ind w:left="360"/>
        <w:jc w:val="left"/>
      </w:pPr>
      <w:r>
        <w:rPr>
          <w:rFonts w:ascii="Verdana" w:hAnsi="Verdana"/>
          <w:sz w:val="24"/>
        </w:rPr>
        <w:t>A. would have</w:t>
      </w:r>
    </w:p>
    <w:p>
      <w:pPr>
        <w:ind w:left="360"/>
        <w:jc w:val="left"/>
      </w:pPr>
      <w:r>
        <w:rPr>
          <w:rFonts w:ascii="Verdana" w:hAnsi="Verdana"/>
          <w:sz w:val="24"/>
        </w:rPr>
        <w:t>B. will have</w:t>
      </w:r>
    </w:p>
    <w:p>
      <w:pPr>
        <w:ind w:left="360"/>
        <w:jc w:val="left"/>
      </w:pPr>
      <w:r>
        <w:rPr>
          <w:rFonts w:ascii="Verdana" w:hAnsi="Verdana"/>
          <w:sz w:val="24"/>
        </w:rPr>
        <w:t>C. have</w:t>
      </w:r>
    </w:p>
    <w:p>
      <w:pPr>
        <w:ind w:left="360"/>
        <w:jc w:val="left"/>
      </w:pPr>
      <w:r>
        <w:rPr>
          <w:rFonts w:ascii="Verdana" w:hAnsi="Verdana"/>
          <w:sz w:val="24"/>
        </w:rPr>
        <w:t>D. had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18. Believe me or not, she …………………  with that boy since last Christmas.</w:t>
      </w:r>
    </w:p>
    <w:p>
      <w:pPr>
        <w:ind w:left="360"/>
        <w:jc w:val="left"/>
      </w:pPr>
      <w:r>
        <w:rPr>
          <w:rFonts w:ascii="Verdana" w:hAnsi="Verdana"/>
          <w:sz w:val="24"/>
        </w:rPr>
        <w:t>A. wasn’t going out</w:t>
      </w:r>
    </w:p>
    <w:p>
      <w:pPr>
        <w:ind w:left="360"/>
        <w:jc w:val="left"/>
      </w:pPr>
      <w:r>
        <w:rPr>
          <w:rFonts w:ascii="Verdana" w:hAnsi="Verdana"/>
          <w:sz w:val="24"/>
        </w:rPr>
        <w:t>B. didn’t go out</w:t>
      </w:r>
    </w:p>
    <w:p>
      <w:pPr>
        <w:ind w:left="360"/>
        <w:jc w:val="left"/>
      </w:pPr>
      <w:r>
        <w:rPr>
          <w:rFonts w:ascii="Verdana" w:hAnsi="Verdana"/>
          <w:sz w:val="24"/>
        </w:rPr>
        <w:t>C. hasn’t gone out</w:t>
      </w:r>
    </w:p>
    <w:p>
      <w:pPr>
        <w:ind w:left="360"/>
        <w:jc w:val="left"/>
      </w:pPr>
      <w:r>
        <w:rPr>
          <w:rFonts w:ascii="Verdana" w:hAnsi="Verdana"/>
          <w:sz w:val="24"/>
        </w:rPr>
        <w:t>D. hadn’t gone out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19. The more I know Brian, …………… I find him.</w:t>
      </w:r>
    </w:p>
    <w:p>
      <w:pPr>
        <w:ind w:left="360"/>
        <w:jc w:val="left"/>
      </w:pPr>
      <w:r>
        <w:rPr>
          <w:rFonts w:ascii="Verdana" w:hAnsi="Verdana"/>
          <w:sz w:val="24"/>
        </w:rPr>
        <w:t>A. nice</w:t>
      </w:r>
    </w:p>
    <w:p>
      <w:pPr>
        <w:ind w:left="360"/>
        <w:jc w:val="left"/>
      </w:pPr>
      <w:r>
        <w:rPr>
          <w:rFonts w:ascii="Verdana" w:hAnsi="Verdana"/>
          <w:sz w:val="24"/>
        </w:rPr>
        <w:t>B. the nicer</w:t>
      </w:r>
    </w:p>
    <w:p>
      <w:pPr>
        <w:ind w:left="360"/>
        <w:jc w:val="left"/>
      </w:pPr>
      <w:r>
        <w:rPr>
          <w:rFonts w:ascii="Verdana" w:hAnsi="Verdana"/>
          <w:sz w:val="24"/>
        </w:rPr>
        <w:t>C. the nicest</w:t>
      </w:r>
    </w:p>
    <w:p>
      <w:pPr>
        <w:ind w:left="360"/>
        <w:jc w:val="left"/>
      </w:pPr>
      <w:r>
        <w:rPr>
          <w:rFonts w:ascii="Verdana" w:hAnsi="Verdana"/>
          <w:sz w:val="24"/>
        </w:rPr>
        <w:t>D. nicer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20. I would rather eat at home …………… for dinner.</w:t>
      </w:r>
    </w:p>
    <w:p>
      <w:pPr>
        <w:ind w:left="360"/>
        <w:jc w:val="left"/>
      </w:pPr>
      <w:r>
        <w:rPr>
          <w:rFonts w:ascii="Verdana" w:hAnsi="Verdana"/>
          <w:sz w:val="24"/>
        </w:rPr>
        <w:t>A. than go out</w:t>
      </w:r>
    </w:p>
    <w:p>
      <w:pPr>
        <w:ind w:left="360"/>
        <w:jc w:val="left"/>
      </w:pPr>
      <w:r>
        <w:rPr>
          <w:rFonts w:ascii="Verdana" w:hAnsi="Verdana"/>
          <w:sz w:val="24"/>
        </w:rPr>
        <w:t>B. to going out</w:t>
      </w:r>
    </w:p>
    <w:p>
      <w:pPr>
        <w:ind w:left="360"/>
        <w:jc w:val="left"/>
      </w:pPr>
      <w:r>
        <w:rPr>
          <w:rFonts w:ascii="Verdana" w:hAnsi="Verdana"/>
          <w:sz w:val="24"/>
        </w:rPr>
        <w:t>C. not go out</w:t>
      </w:r>
    </w:p>
    <w:p>
      <w:pPr>
        <w:ind w:left="360"/>
        <w:jc w:val="left"/>
      </w:pPr>
      <w:r>
        <w:rPr>
          <w:rFonts w:ascii="Verdana" w:hAnsi="Verdana"/>
          <w:sz w:val="24"/>
        </w:rPr>
        <w:t>D. than going out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21. The job …………………  isn’t a problem. It’s my boss.</w:t>
      </w:r>
    </w:p>
    <w:p>
      <w:pPr>
        <w:ind w:left="360"/>
        <w:jc w:val="left"/>
      </w:pPr>
      <w:r>
        <w:rPr>
          <w:rFonts w:ascii="Verdana" w:hAnsi="Verdana"/>
          <w:sz w:val="24"/>
        </w:rPr>
        <w:t>A. it’s</w:t>
      </w:r>
    </w:p>
    <w:p>
      <w:pPr>
        <w:ind w:left="360"/>
        <w:jc w:val="left"/>
      </w:pPr>
      <w:r>
        <w:rPr>
          <w:rFonts w:ascii="Verdana" w:hAnsi="Verdana"/>
          <w:sz w:val="24"/>
        </w:rPr>
        <w:t>B. itself</w:t>
      </w:r>
    </w:p>
    <w:p>
      <w:pPr>
        <w:ind w:left="360"/>
        <w:jc w:val="left"/>
      </w:pPr>
      <w:r>
        <w:rPr>
          <w:rFonts w:ascii="Verdana" w:hAnsi="Verdana"/>
          <w:sz w:val="24"/>
        </w:rPr>
        <w:t>C. herself</w:t>
      </w:r>
    </w:p>
    <w:p>
      <w:pPr>
        <w:ind w:left="360"/>
        <w:jc w:val="left"/>
      </w:pPr>
      <w:r>
        <w:rPr>
          <w:rFonts w:ascii="Verdana" w:hAnsi="Verdana"/>
          <w:sz w:val="24"/>
        </w:rPr>
        <w:t>D. it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22. He told me he …………… finish a report before he could join us for a drink.</w:t>
      </w:r>
    </w:p>
    <w:p>
      <w:pPr>
        <w:ind w:left="360"/>
        <w:jc w:val="left"/>
      </w:pPr>
      <w:r>
        <w:rPr>
          <w:rFonts w:ascii="Verdana" w:hAnsi="Verdana"/>
          <w:sz w:val="24"/>
        </w:rPr>
        <w:t>A. was to</w:t>
      </w:r>
    </w:p>
    <w:p>
      <w:pPr>
        <w:ind w:left="360"/>
        <w:jc w:val="left"/>
      </w:pPr>
      <w:r>
        <w:rPr>
          <w:rFonts w:ascii="Verdana" w:hAnsi="Verdana"/>
          <w:sz w:val="24"/>
        </w:rPr>
        <w:t>B. must have to</w:t>
      </w:r>
    </w:p>
    <w:p>
      <w:pPr>
        <w:ind w:left="360"/>
        <w:jc w:val="left"/>
      </w:pPr>
      <w:r>
        <w:rPr>
          <w:rFonts w:ascii="Verdana" w:hAnsi="Verdana"/>
          <w:sz w:val="24"/>
        </w:rPr>
        <w:t>C. had to</w:t>
      </w:r>
    </w:p>
    <w:p>
      <w:pPr>
        <w:ind w:left="360"/>
        <w:jc w:val="left"/>
      </w:pPr>
      <w:r>
        <w:rPr>
          <w:rFonts w:ascii="Verdana" w:hAnsi="Verdana"/>
          <w:sz w:val="24"/>
        </w:rPr>
        <w:t>D. must have had to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23. The headmaster ………………… my transfer in the middle of the term last year.</w:t>
      </w:r>
    </w:p>
    <w:p>
      <w:pPr>
        <w:ind w:left="360"/>
        <w:jc w:val="left"/>
      </w:pPr>
      <w:r>
        <w:rPr>
          <w:rFonts w:ascii="Verdana" w:hAnsi="Verdana"/>
          <w:sz w:val="24"/>
        </w:rPr>
        <w:t>A. hasn’t approved to</w:t>
      </w:r>
    </w:p>
    <w:p>
      <w:pPr>
        <w:ind w:left="360"/>
        <w:jc w:val="left"/>
      </w:pPr>
      <w:r>
        <w:rPr>
          <w:rFonts w:ascii="Verdana" w:hAnsi="Verdana"/>
          <w:sz w:val="24"/>
        </w:rPr>
        <w:t>B. didn’t approve of</w:t>
      </w:r>
    </w:p>
    <w:p>
      <w:pPr>
        <w:ind w:left="360"/>
        <w:jc w:val="left"/>
      </w:pPr>
      <w:r>
        <w:rPr>
          <w:rFonts w:ascii="Verdana" w:hAnsi="Verdana"/>
          <w:sz w:val="24"/>
        </w:rPr>
        <w:t>C. hasn’t approved of</w:t>
      </w:r>
    </w:p>
    <w:p>
      <w:pPr>
        <w:ind w:left="360"/>
        <w:jc w:val="left"/>
      </w:pPr>
      <w:r>
        <w:rPr>
          <w:rFonts w:ascii="Verdana" w:hAnsi="Verdana"/>
          <w:sz w:val="24"/>
        </w:rPr>
        <w:t>D. didn’t approve with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24. No one will be forced to leave home against their ………………… .</w:t>
      </w:r>
    </w:p>
    <w:p>
      <w:pPr>
        <w:ind w:left="360"/>
        <w:jc w:val="left"/>
      </w:pPr>
      <w:r>
        <w:rPr>
          <w:rFonts w:ascii="Verdana" w:hAnsi="Verdana"/>
          <w:sz w:val="24"/>
        </w:rPr>
        <w:t>A. option</w:t>
      </w:r>
    </w:p>
    <w:p>
      <w:pPr>
        <w:ind w:left="360"/>
        <w:jc w:val="left"/>
      </w:pPr>
      <w:r>
        <w:rPr>
          <w:rFonts w:ascii="Verdana" w:hAnsi="Verdana"/>
          <w:sz w:val="24"/>
        </w:rPr>
        <w:t>B. desire</w:t>
      </w:r>
    </w:p>
    <w:p>
      <w:pPr>
        <w:ind w:left="360"/>
        <w:jc w:val="left"/>
      </w:pPr>
      <w:r>
        <w:rPr>
          <w:rFonts w:ascii="Verdana" w:hAnsi="Verdana"/>
          <w:sz w:val="24"/>
        </w:rPr>
        <w:t>C. will</w:t>
      </w:r>
    </w:p>
    <w:p>
      <w:pPr>
        <w:ind w:left="360"/>
        <w:jc w:val="left"/>
      </w:pPr>
      <w:r>
        <w:rPr>
          <w:rFonts w:ascii="Verdana" w:hAnsi="Verdana"/>
          <w:sz w:val="24"/>
        </w:rPr>
        <w:t>D. preference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25. If you ………………… so many clothes, you would have enough money for rent.</w:t>
      </w:r>
    </w:p>
    <w:p>
      <w:pPr>
        <w:ind w:left="360"/>
        <w:jc w:val="left"/>
      </w:pPr>
      <w:r>
        <w:rPr>
          <w:rFonts w:ascii="Verdana" w:hAnsi="Verdana"/>
          <w:sz w:val="24"/>
        </w:rPr>
        <w:t>A. won’t buy</w:t>
      </w:r>
    </w:p>
    <w:p>
      <w:pPr>
        <w:ind w:left="360"/>
        <w:jc w:val="left"/>
      </w:pPr>
      <w:r>
        <w:rPr>
          <w:rFonts w:ascii="Verdana" w:hAnsi="Verdana"/>
          <w:sz w:val="24"/>
        </w:rPr>
        <w:t>B. don’t buy</w:t>
      </w:r>
    </w:p>
    <w:p>
      <w:pPr>
        <w:ind w:left="360"/>
        <w:jc w:val="left"/>
      </w:pPr>
      <w:r>
        <w:rPr>
          <w:rFonts w:ascii="Verdana" w:hAnsi="Verdana"/>
          <w:sz w:val="24"/>
        </w:rPr>
        <w:t>C. aren’t buying</w:t>
      </w:r>
    </w:p>
    <w:p>
      <w:pPr>
        <w:ind w:left="360"/>
        <w:jc w:val="left"/>
      </w:pPr>
      <w:r>
        <w:rPr>
          <w:rFonts w:ascii="Verdana" w:hAnsi="Verdana"/>
          <w:sz w:val="24"/>
        </w:rPr>
        <w:t>D. didn’t buy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26. Pamela Jarett left university to become a …………………  school teacher.</w:t>
      </w:r>
    </w:p>
    <w:p>
      <w:pPr>
        <w:ind w:left="360"/>
        <w:jc w:val="left"/>
      </w:pPr>
      <w:r>
        <w:rPr>
          <w:rFonts w:ascii="Verdana" w:hAnsi="Verdana"/>
          <w:sz w:val="24"/>
        </w:rPr>
        <w:t>A. beginning</w:t>
      </w:r>
    </w:p>
    <w:p>
      <w:pPr>
        <w:ind w:left="360"/>
        <w:jc w:val="left"/>
      </w:pPr>
      <w:r>
        <w:rPr>
          <w:rFonts w:ascii="Verdana" w:hAnsi="Verdana"/>
          <w:sz w:val="24"/>
        </w:rPr>
        <w:t>B. first</w:t>
      </w:r>
    </w:p>
    <w:p>
      <w:pPr>
        <w:ind w:left="360"/>
        <w:jc w:val="left"/>
      </w:pPr>
      <w:r>
        <w:rPr>
          <w:rFonts w:ascii="Verdana" w:hAnsi="Verdana"/>
          <w:sz w:val="24"/>
        </w:rPr>
        <w:t>C. primary</w:t>
      </w:r>
    </w:p>
    <w:p>
      <w:pPr>
        <w:ind w:left="360"/>
        <w:jc w:val="left"/>
      </w:pPr>
      <w:r>
        <w:rPr>
          <w:rFonts w:ascii="Verdana" w:hAnsi="Verdana"/>
          <w:sz w:val="24"/>
        </w:rPr>
        <w:t>D. basic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27. As a ……………… prime minister, his views are treated with respect when he is interviewed.</w:t>
      </w:r>
    </w:p>
    <w:p>
      <w:pPr>
        <w:ind w:left="360"/>
        <w:jc w:val="left"/>
      </w:pPr>
      <w:r>
        <w:rPr>
          <w:rFonts w:ascii="Verdana" w:hAnsi="Verdana"/>
          <w:sz w:val="24"/>
        </w:rPr>
        <w:t>A. prior</w:t>
      </w:r>
    </w:p>
    <w:p>
      <w:pPr>
        <w:ind w:left="360"/>
        <w:jc w:val="left"/>
      </w:pPr>
      <w:r>
        <w:rPr>
          <w:rFonts w:ascii="Verdana" w:hAnsi="Verdana"/>
          <w:sz w:val="24"/>
        </w:rPr>
        <w:t>B. previous</w:t>
      </w:r>
    </w:p>
    <w:p>
      <w:pPr>
        <w:ind w:left="360"/>
        <w:jc w:val="left"/>
      </w:pPr>
      <w:r>
        <w:rPr>
          <w:rFonts w:ascii="Verdana" w:hAnsi="Verdana"/>
          <w:sz w:val="24"/>
        </w:rPr>
        <w:t>C. late</w:t>
      </w:r>
    </w:p>
    <w:p>
      <w:pPr>
        <w:ind w:left="360"/>
        <w:jc w:val="left"/>
      </w:pPr>
      <w:r>
        <w:rPr>
          <w:rFonts w:ascii="Verdana" w:hAnsi="Verdana"/>
          <w:sz w:val="24"/>
        </w:rPr>
        <w:t>D. former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28. John went to the wedding, ……………… he hadn’t been invited.</w:t>
      </w:r>
    </w:p>
    <w:p>
      <w:pPr>
        <w:ind w:left="360"/>
        <w:jc w:val="left"/>
      </w:pPr>
      <w:r>
        <w:rPr>
          <w:rFonts w:ascii="Verdana" w:hAnsi="Verdana"/>
          <w:sz w:val="24"/>
        </w:rPr>
        <w:t>A. although</w:t>
      </w:r>
    </w:p>
    <w:p>
      <w:pPr>
        <w:ind w:left="360"/>
        <w:jc w:val="left"/>
      </w:pPr>
      <w:r>
        <w:rPr>
          <w:rFonts w:ascii="Verdana" w:hAnsi="Verdana"/>
          <w:sz w:val="24"/>
        </w:rPr>
        <w:t>B. in spite of</w:t>
      </w:r>
    </w:p>
    <w:p>
      <w:pPr>
        <w:ind w:left="360"/>
        <w:jc w:val="left"/>
      </w:pPr>
      <w:r>
        <w:rPr>
          <w:rFonts w:ascii="Verdana" w:hAnsi="Verdana"/>
          <w:sz w:val="24"/>
        </w:rPr>
        <w:t>C. even</w:t>
      </w:r>
    </w:p>
    <w:p>
      <w:pPr>
        <w:ind w:left="360"/>
        <w:jc w:val="left"/>
      </w:pPr>
      <w:r>
        <w:rPr>
          <w:rFonts w:ascii="Verdana" w:hAnsi="Verdana"/>
          <w:sz w:val="24"/>
        </w:rPr>
        <w:t>D. unless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29. ……………… the train was full, we had to stand for over an hour.</w:t>
      </w:r>
    </w:p>
    <w:p>
      <w:pPr>
        <w:ind w:left="360"/>
        <w:jc w:val="left"/>
      </w:pPr>
      <w:r>
        <w:rPr>
          <w:rFonts w:ascii="Verdana" w:hAnsi="Verdana"/>
          <w:sz w:val="24"/>
        </w:rPr>
        <w:t>A. since</w:t>
      </w:r>
    </w:p>
    <w:p>
      <w:pPr>
        <w:ind w:left="360"/>
        <w:jc w:val="left"/>
      </w:pPr>
      <w:r>
        <w:rPr>
          <w:rFonts w:ascii="Verdana" w:hAnsi="Verdana"/>
          <w:sz w:val="24"/>
        </w:rPr>
        <w:t>B. now that</w:t>
      </w:r>
    </w:p>
    <w:p>
      <w:pPr>
        <w:ind w:left="360"/>
        <w:jc w:val="left"/>
      </w:pPr>
      <w:r>
        <w:rPr>
          <w:rFonts w:ascii="Verdana" w:hAnsi="Verdana"/>
          <w:sz w:val="24"/>
        </w:rPr>
        <w:t>C. due to</w:t>
      </w:r>
    </w:p>
    <w:p>
      <w:pPr>
        <w:ind w:left="360"/>
        <w:jc w:val="left"/>
      </w:pPr>
      <w:r>
        <w:rPr>
          <w:rFonts w:ascii="Verdana" w:hAnsi="Verdana"/>
          <w:sz w:val="24"/>
        </w:rPr>
        <w:t>D. because of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30. We have …………… confidence in his powers of diplomacy and organisation.</w:t>
      </w:r>
    </w:p>
    <w:p>
      <w:pPr>
        <w:ind w:left="360"/>
        <w:jc w:val="left"/>
      </w:pPr>
      <w:r>
        <w:rPr>
          <w:rFonts w:ascii="Verdana" w:hAnsi="Verdana"/>
          <w:sz w:val="24"/>
        </w:rPr>
        <w:t>A. each</w:t>
      </w:r>
    </w:p>
    <w:p>
      <w:pPr>
        <w:ind w:left="360"/>
        <w:jc w:val="left"/>
      </w:pPr>
      <w:r>
        <w:rPr>
          <w:rFonts w:ascii="Verdana" w:hAnsi="Verdana"/>
          <w:sz w:val="24"/>
        </w:rPr>
        <w:t>B. all</w:t>
      </w:r>
    </w:p>
    <w:p>
      <w:pPr>
        <w:ind w:left="360"/>
        <w:jc w:val="left"/>
      </w:pPr>
      <w:r>
        <w:rPr>
          <w:rFonts w:ascii="Verdana" w:hAnsi="Verdana"/>
          <w:sz w:val="24"/>
        </w:rPr>
        <w:t>C. every</w:t>
      </w:r>
    </w:p>
    <w:p>
      <w:pPr>
        <w:ind w:left="360"/>
        <w:jc w:val="left"/>
      </w:pPr>
      <w:r>
        <w:rPr>
          <w:rFonts w:ascii="Verdana" w:hAnsi="Verdana"/>
          <w:sz w:val="24"/>
        </w:rPr>
        <w:t>D. either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31. If my back starts acting ………………, I can’t go anywhere with you next week.</w:t>
      </w:r>
    </w:p>
    <w:p>
      <w:pPr>
        <w:ind w:left="360"/>
        <w:jc w:val="left"/>
      </w:pPr>
      <w:r>
        <w:rPr>
          <w:rFonts w:ascii="Verdana" w:hAnsi="Verdana"/>
          <w:sz w:val="24"/>
        </w:rPr>
        <w:t>A. out</w:t>
      </w:r>
    </w:p>
    <w:p>
      <w:pPr>
        <w:ind w:left="360"/>
        <w:jc w:val="left"/>
      </w:pPr>
      <w:r>
        <w:rPr>
          <w:rFonts w:ascii="Verdana" w:hAnsi="Verdana"/>
          <w:sz w:val="24"/>
        </w:rPr>
        <w:t>B. in</w:t>
      </w:r>
    </w:p>
    <w:p>
      <w:pPr>
        <w:ind w:left="360"/>
        <w:jc w:val="left"/>
      </w:pPr>
      <w:r>
        <w:rPr>
          <w:rFonts w:ascii="Verdana" w:hAnsi="Verdana"/>
          <w:sz w:val="24"/>
        </w:rPr>
        <w:t>C. up</w:t>
      </w:r>
    </w:p>
    <w:p>
      <w:pPr>
        <w:ind w:left="360"/>
        <w:jc w:val="left"/>
      </w:pPr>
      <w:r>
        <w:rPr>
          <w:rFonts w:ascii="Verdana" w:hAnsi="Verdana"/>
          <w:sz w:val="24"/>
        </w:rPr>
        <w:t>D. on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32. Most people feel a bit fed up and ……………… when the weather changes.</w:t>
      </w:r>
    </w:p>
    <w:p>
      <w:pPr>
        <w:ind w:left="360"/>
        <w:jc w:val="left"/>
      </w:pPr>
      <w:r>
        <w:rPr>
          <w:rFonts w:ascii="Verdana" w:hAnsi="Verdana"/>
          <w:sz w:val="24"/>
        </w:rPr>
        <w:t>A. aggrieved</w:t>
      </w:r>
    </w:p>
    <w:p>
      <w:pPr>
        <w:ind w:left="360"/>
        <w:jc w:val="left"/>
      </w:pPr>
      <w:r>
        <w:rPr>
          <w:rFonts w:ascii="Verdana" w:hAnsi="Verdana"/>
          <w:sz w:val="24"/>
        </w:rPr>
        <w:t>B. miserable</w:t>
      </w:r>
    </w:p>
    <w:p>
      <w:pPr>
        <w:ind w:left="360"/>
        <w:jc w:val="left"/>
      </w:pPr>
      <w:r>
        <w:rPr>
          <w:rFonts w:ascii="Verdana" w:hAnsi="Verdana"/>
          <w:sz w:val="24"/>
        </w:rPr>
        <w:t>C. worried</w:t>
      </w:r>
    </w:p>
    <w:p>
      <w:pPr>
        <w:ind w:left="360"/>
        <w:jc w:val="left"/>
      </w:pPr>
      <w:r>
        <w:rPr>
          <w:rFonts w:ascii="Verdana" w:hAnsi="Verdana"/>
          <w:sz w:val="24"/>
        </w:rPr>
        <w:t>D. nervous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33. By Christmas we hope to get a loan and have our car changed for a newer ………………… .</w:t>
      </w:r>
    </w:p>
    <w:p>
      <w:pPr>
        <w:ind w:left="360"/>
        <w:jc w:val="left"/>
      </w:pPr>
      <w:r>
        <w:rPr>
          <w:rFonts w:ascii="Verdana" w:hAnsi="Verdana"/>
          <w:sz w:val="24"/>
        </w:rPr>
        <w:t>A. make</w:t>
      </w:r>
    </w:p>
    <w:p>
      <w:pPr>
        <w:ind w:left="360"/>
        <w:jc w:val="left"/>
      </w:pPr>
      <w:r>
        <w:rPr>
          <w:rFonts w:ascii="Verdana" w:hAnsi="Verdana"/>
          <w:sz w:val="24"/>
        </w:rPr>
        <w:t>B. mark</w:t>
      </w:r>
    </w:p>
    <w:p>
      <w:pPr>
        <w:ind w:left="360"/>
        <w:jc w:val="left"/>
      </w:pPr>
      <w:r>
        <w:rPr>
          <w:rFonts w:ascii="Verdana" w:hAnsi="Verdana"/>
          <w:sz w:val="24"/>
        </w:rPr>
        <w:t>C. model</w:t>
      </w:r>
    </w:p>
    <w:p>
      <w:pPr>
        <w:ind w:left="360"/>
        <w:jc w:val="left"/>
      </w:pPr>
      <w:r>
        <w:rPr>
          <w:rFonts w:ascii="Verdana" w:hAnsi="Verdana"/>
          <w:sz w:val="24"/>
        </w:rPr>
        <w:t>D. brand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34. Have you been to the new shopping centre on the………………… of town?</w:t>
      </w:r>
    </w:p>
    <w:p>
      <w:pPr>
        <w:ind w:left="360"/>
        <w:jc w:val="left"/>
      </w:pPr>
      <w:r>
        <w:rPr>
          <w:rFonts w:ascii="Verdana" w:hAnsi="Verdana"/>
          <w:sz w:val="24"/>
        </w:rPr>
        <w:t>A. centre</w:t>
      </w:r>
    </w:p>
    <w:p>
      <w:pPr>
        <w:ind w:left="360"/>
        <w:jc w:val="left"/>
      </w:pPr>
      <w:r>
        <w:rPr>
          <w:rFonts w:ascii="Verdana" w:hAnsi="Verdana"/>
          <w:sz w:val="24"/>
        </w:rPr>
        <w:t>B. middle</w:t>
      </w:r>
    </w:p>
    <w:p>
      <w:pPr>
        <w:ind w:left="360"/>
        <w:jc w:val="left"/>
      </w:pPr>
      <w:r>
        <w:rPr>
          <w:rFonts w:ascii="Verdana" w:hAnsi="Verdana"/>
          <w:sz w:val="24"/>
        </w:rPr>
        <w:t>C. outskirts</w:t>
      </w:r>
    </w:p>
    <w:p>
      <w:pPr>
        <w:ind w:left="360"/>
        <w:jc w:val="left"/>
      </w:pPr>
      <w:r>
        <w:rPr>
          <w:rFonts w:ascii="Verdana" w:hAnsi="Verdana"/>
          <w:sz w:val="24"/>
        </w:rPr>
        <w:t>D. suburbs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35. Very ……………………… have been offered a bribe.</w:t>
      </w:r>
    </w:p>
    <w:p>
      <w:pPr>
        <w:ind w:left="360"/>
        <w:jc w:val="left"/>
      </w:pPr>
      <w:r>
        <w:rPr>
          <w:rFonts w:ascii="Verdana" w:hAnsi="Verdana"/>
          <w:sz w:val="24"/>
        </w:rPr>
        <w:t>A. few</w:t>
      </w:r>
    </w:p>
    <w:p>
      <w:pPr>
        <w:ind w:left="360"/>
        <w:jc w:val="left"/>
      </w:pPr>
      <w:r>
        <w:rPr>
          <w:rFonts w:ascii="Verdana" w:hAnsi="Verdana"/>
          <w:sz w:val="24"/>
        </w:rPr>
        <w:t>B. seldom</w:t>
      </w:r>
    </w:p>
    <w:p>
      <w:pPr>
        <w:ind w:left="360"/>
        <w:jc w:val="left"/>
      </w:pPr>
      <w:r>
        <w:rPr>
          <w:rFonts w:ascii="Verdana" w:hAnsi="Verdana"/>
          <w:sz w:val="24"/>
        </w:rPr>
        <w:t>C. often</w:t>
      </w:r>
    </w:p>
    <w:p>
      <w:pPr>
        <w:ind w:left="360"/>
        <w:jc w:val="left"/>
      </w:pPr>
      <w:r>
        <w:rPr>
          <w:rFonts w:ascii="Verdana" w:hAnsi="Verdana"/>
          <w:sz w:val="24"/>
        </w:rPr>
        <w:t>D. little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36. He aimed his campaign ………………… suburban and centrist voters, particularly through his conservative positions on crime and welfare.</w:t>
      </w:r>
    </w:p>
    <w:p>
      <w:pPr>
        <w:ind w:left="360"/>
        <w:jc w:val="left"/>
      </w:pPr>
      <w:r>
        <w:rPr>
          <w:rFonts w:ascii="Verdana" w:hAnsi="Verdana"/>
          <w:sz w:val="24"/>
        </w:rPr>
        <w:t>A. for</w:t>
      </w:r>
    </w:p>
    <w:p>
      <w:pPr>
        <w:ind w:left="360"/>
        <w:jc w:val="left"/>
      </w:pPr>
      <w:r>
        <w:rPr>
          <w:rFonts w:ascii="Verdana" w:hAnsi="Verdana"/>
          <w:sz w:val="24"/>
        </w:rPr>
        <w:t>B. to</w:t>
      </w:r>
    </w:p>
    <w:p>
      <w:pPr>
        <w:ind w:left="360"/>
        <w:jc w:val="left"/>
      </w:pPr>
      <w:r>
        <w:rPr>
          <w:rFonts w:ascii="Verdana" w:hAnsi="Verdana"/>
          <w:sz w:val="24"/>
        </w:rPr>
        <w:t>C. in</w:t>
      </w:r>
    </w:p>
    <w:p>
      <w:pPr>
        <w:ind w:left="360"/>
        <w:jc w:val="left"/>
      </w:pPr>
      <w:r>
        <w:rPr>
          <w:rFonts w:ascii="Verdana" w:hAnsi="Verdana"/>
          <w:sz w:val="24"/>
        </w:rPr>
        <w:t>D. at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37. I don’t know when we ………………… house.</w:t>
      </w:r>
    </w:p>
    <w:p>
      <w:pPr>
        <w:ind w:left="360"/>
        <w:jc w:val="left"/>
      </w:pPr>
      <w:r>
        <w:rPr>
          <w:rFonts w:ascii="Verdana" w:hAnsi="Verdana"/>
          <w:sz w:val="24"/>
        </w:rPr>
        <w:t>A. will move</w:t>
      </w:r>
    </w:p>
    <w:p>
      <w:pPr>
        <w:ind w:left="360"/>
        <w:jc w:val="left"/>
      </w:pPr>
      <w:r>
        <w:rPr>
          <w:rFonts w:ascii="Verdana" w:hAnsi="Verdana"/>
          <w:sz w:val="24"/>
        </w:rPr>
        <w:t>B. had moved</w:t>
      </w:r>
    </w:p>
    <w:p>
      <w:pPr>
        <w:ind w:left="360"/>
        <w:jc w:val="left"/>
      </w:pPr>
      <w:r>
        <w:rPr>
          <w:rFonts w:ascii="Verdana" w:hAnsi="Verdana"/>
          <w:sz w:val="24"/>
        </w:rPr>
        <w:t>C. move</w:t>
      </w:r>
    </w:p>
    <w:p>
      <w:pPr>
        <w:ind w:left="360"/>
        <w:jc w:val="left"/>
      </w:pPr>
      <w:r>
        <w:rPr>
          <w:rFonts w:ascii="Verdana" w:hAnsi="Verdana"/>
          <w:sz w:val="24"/>
        </w:rPr>
        <w:t>D. have moved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38. They haven’t got a computer and …………………  .</w:t>
      </w:r>
    </w:p>
    <w:p>
      <w:pPr>
        <w:ind w:left="360"/>
        <w:jc w:val="left"/>
      </w:pPr>
      <w:r>
        <w:rPr>
          <w:rFonts w:ascii="Verdana" w:hAnsi="Verdana"/>
          <w:sz w:val="24"/>
        </w:rPr>
        <w:t>A. neither have I</w:t>
      </w:r>
    </w:p>
    <w:p>
      <w:pPr>
        <w:ind w:left="360"/>
        <w:jc w:val="left"/>
      </w:pPr>
      <w:r>
        <w:rPr>
          <w:rFonts w:ascii="Verdana" w:hAnsi="Verdana"/>
          <w:sz w:val="24"/>
        </w:rPr>
        <w:t>B. nor I have</w:t>
      </w:r>
    </w:p>
    <w:p>
      <w:pPr>
        <w:ind w:left="360"/>
        <w:jc w:val="left"/>
      </w:pPr>
      <w:r>
        <w:rPr>
          <w:rFonts w:ascii="Verdana" w:hAnsi="Verdana"/>
          <w:sz w:val="24"/>
        </w:rPr>
        <w:t>C. I haven’t neither</w:t>
      </w:r>
    </w:p>
    <w:p>
      <w:pPr>
        <w:ind w:left="360"/>
        <w:jc w:val="left"/>
      </w:pPr>
      <w:r>
        <w:rPr>
          <w:rFonts w:ascii="Verdana" w:hAnsi="Verdana"/>
          <w:sz w:val="24"/>
        </w:rPr>
        <w:t>D. I don’t either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39. His mother had already travelled to Paris…………………  times.</w:t>
      </w:r>
    </w:p>
    <w:p>
      <w:pPr>
        <w:ind w:left="360"/>
        <w:jc w:val="left"/>
      </w:pPr>
      <w:r>
        <w:rPr>
          <w:rFonts w:ascii="Verdana" w:hAnsi="Verdana"/>
          <w:sz w:val="24"/>
        </w:rPr>
        <w:t>A. few</w:t>
      </w:r>
    </w:p>
    <w:p>
      <w:pPr>
        <w:ind w:left="360"/>
        <w:jc w:val="left"/>
      </w:pPr>
      <w:r>
        <w:rPr>
          <w:rFonts w:ascii="Verdana" w:hAnsi="Verdana"/>
          <w:sz w:val="24"/>
        </w:rPr>
        <w:t>B. several</w:t>
      </w:r>
    </w:p>
    <w:p>
      <w:pPr>
        <w:ind w:left="360"/>
        <w:jc w:val="left"/>
      </w:pPr>
      <w:r>
        <w:rPr>
          <w:rFonts w:ascii="Verdana" w:hAnsi="Verdana"/>
          <w:sz w:val="24"/>
        </w:rPr>
        <w:t>C. plenty</w:t>
      </w:r>
    </w:p>
    <w:p>
      <w:pPr>
        <w:ind w:left="360"/>
        <w:jc w:val="left"/>
      </w:pPr>
      <w:r>
        <w:rPr>
          <w:rFonts w:ascii="Verdana" w:hAnsi="Verdana"/>
          <w:sz w:val="24"/>
        </w:rPr>
        <w:t>D. different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40. The increasing rate of pollution …………………  some important questions.</w:t>
      </w:r>
    </w:p>
    <w:p>
      <w:pPr>
        <w:ind w:left="360"/>
        <w:jc w:val="left"/>
      </w:pPr>
      <w:r>
        <w:rPr>
          <w:rFonts w:ascii="Verdana" w:hAnsi="Verdana"/>
          <w:sz w:val="24"/>
        </w:rPr>
        <w:t>A. rises</w:t>
      </w:r>
    </w:p>
    <w:p>
      <w:pPr>
        <w:ind w:left="360"/>
        <w:jc w:val="left"/>
      </w:pPr>
      <w:r>
        <w:rPr>
          <w:rFonts w:ascii="Verdana" w:hAnsi="Verdana"/>
          <w:sz w:val="24"/>
        </w:rPr>
        <w:t>B. raises</w:t>
      </w:r>
    </w:p>
    <w:p>
      <w:pPr>
        <w:ind w:left="360"/>
        <w:jc w:val="left"/>
      </w:pPr>
      <w:r>
        <w:rPr>
          <w:rFonts w:ascii="Verdana" w:hAnsi="Verdana"/>
          <w:sz w:val="24"/>
        </w:rPr>
        <w:t>C. gets</w:t>
      </w:r>
    </w:p>
    <w:p>
      <w:pPr>
        <w:ind w:left="360"/>
        <w:jc w:val="left"/>
      </w:pPr>
      <w:r>
        <w:rPr>
          <w:rFonts w:ascii="Verdana" w:hAnsi="Verdana"/>
          <w:sz w:val="24"/>
        </w:rPr>
        <w:t>D. places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41. Peter’ ……………… for an important exam all night, so he was very tired in the morning.</w:t>
      </w:r>
    </w:p>
    <w:p>
      <w:pPr>
        <w:ind w:left="360"/>
        <w:jc w:val="left"/>
      </w:pPr>
      <w:r>
        <w:rPr>
          <w:rFonts w:ascii="Verdana" w:hAnsi="Verdana"/>
          <w:sz w:val="24"/>
        </w:rPr>
        <w:t>A. ‘d study</w:t>
      </w:r>
    </w:p>
    <w:p>
      <w:pPr>
        <w:ind w:left="360"/>
        <w:jc w:val="left"/>
      </w:pPr>
      <w:r>
        <w:rPr>
          <w:rFonts w:ascii="Verdana" w:hAnsi="Verdana"/>
          <w:sz w:val="24"/>
        </w:rPr>
        <w:t>B. ‘s been studying</w:t>
      </w:r>
    </w:p>
    <w:p>
      <w:pPr>
        <w:ind w:left="360"/>
        <w:jc w:val="left"/>
      </w:pPr>
      <w:r>
        <w:rPr>
          <w:rFonts w:ascii="Verdana" w:hAnsi="Verdana"/>
          <w:sz w:val="24"/>
        </w:rPr>
        <w:t>C. ‘d studied</w:t>
      </w:r>
    </w:p>
    <w:p>
      <w:pPr>
        <w:ind w:left="360"/>
        <w:jc w:val="left"/>
      </w:pPr>
      <w:r>
        <w:rPr>
          <w:rFonts w:ascii="Verdana" w:hAnsi="Verdana"/>
          <w:sz w:val="24"/>
        </w:rPr>
        <w:t>D. ‘d been studying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42. I don't think it's my fault; …………… I did was touch that key there, and the whole computer crashed!</w:t>
      </w:r>
    </w:p>
    <w:p>
      <w:pPr>
        <w:ind w:left="360"/>
        <w:jc w:val="left"/>
      </w:pPr>
      <w:r>
        <w:rPr>
          <w:rFonts w:ascii="Verdana" w:hAnsi="Verdana"/>
          <w:sz w:val="24"/>
        </w:rPr>
        <w:t>A. all</w:t>
      </w:r>
    </w:p>
    <w:p>
      <w:pPr>
        <w:ind w:left="360"/>
        <w:jc w:val="left"/>
      </w:pPr>
      <w:r>
        <w:rPr>
          <w:rFonts w:ascii="Verdana" w:hAnsi="Verdana"/>
          <w:sz w:val="24"/>
        </w:rPr>
        <w:t>B. when</w:t>
      </w:r>
    </w:p>
    <w:p>
      <w:pPr>
        <w:ind w:left="360"/>
        <w:jc w:val="left"/>
      </w:pPr>
      <w:r>
        <w:rPr>
          <w:rFonts w:ascii="Verdana" w:hAnsi="Verdana"/>
          <w:sz w:val="24"/>
        </w:rPr>
        <w:t>C. that</w:t>
      </w:r>
    </w:p>
    <w:p>
      <w:pPr>
        <w:ind w:left="360"/>
        <w:jc w:val="left"/>
      </w:pPr>
      <w:r>
        <w:rPr>
          <w:rFonts w:ascii="Verdana" w:hAnsi="Verdana"/>
          <w:sz w:val="24"/>
        </w:rPr>
        <w:t>D. the only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43. Nelly always …………… a shower after a dance class.</w:t>
      </w:r>
    </w:p>
    <w:p>
      <w:pPr>
        <w:ind w:left="360"/>
        <w:jc w:val="left"/>
      </w:pPr>
      <w:r>
        <w:rPr>
          <w:rFonts w:ascii="Verdana" w:hAnsi="Verdana"/>
          <w:sz w:val="24"/>
        </w:rPr>
        <w:t>A. does</w:t>
      </w:r>
    </w:p>
    <w:p>
      <w:pPr>
        <w:ind w:left="360"/>
        <w:jc w:val="left"/>
      </w:pPr>
      <w:r>
        <w:rPr>
          <w:rFonts w:ascii="Verdana" w:hAnsi="Verdana"/>
          <w:sz w:val="24"/>
        </w:rPr>
        <w:t>B. makes</w:t>
      </w:r>
    </w:p>
    <w:p>
      <w:pPr>
        <w:ind w:left="360"/>
        <w:jc w:val="left"/>
      </w:pPr>
      <w:r>
        <w:rPr>
          <w:rFonts w:ascii="Verdana" w:hAnsi="Verdana"/>
          <w:sz w:val="24"/>
        </w:rPr>
        <w:t>C. takes</w:t>
      </w:r>
    </w:p>
    <w:p>
      <w:pPr>
        <w:ind w:left="360"/>
        <w:jc w:val="left"/>
      </w:pPr>
      <w:r>
        <w:rPr>
          <w:rFonts w:ascii="Verdana" w:hAnsi="Verdana"/>
          <w:sz w:val="24"/>
        </w:rPr>
        <w:t>D. goes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44. I resented …………………  that. He could have been more polite.</w:t>
      </w:r>
    </w:p>
    <w:p>
      <w:pPr>
        <w:ind w:left="360"/>
        <w:jc w:val="left"/>
      </w:pPr>
      <w:r>
        <w:rPr>
          <w:rFonts w:ascii="Verdana" w:hAnsi="Verdana"/>
          <w:sz w:val="24"/>
        </w:rPr>
        <w:t>A. he said</w:t>
      </w:r>
    </w:p>
    <w:p>
      <w:pPr>
        <w:ind w:left="360"/>
        <w:jc w:val="left"/>
      </w:pPr>
      <w:r>
        <w:rPr>
          <w:rFonts w:ascii="Verdana" w:hAnsi="Verdana"/>
          <w:sz w:val="24"/>
        </w:rPr>
        <w:t>B. he saying</w:t>
      </w:r>
    </w:p>
    <w:p>
      <w:pPr>
        <w:ind w:left="360"/>
        <w:jc w:val="left"/>
      </w:pPr>
      <w:r>
        <w:rPr>
          <w:rFonts w:ascii="Verdana" w:hAnsi="Verdana"/>
          <w:sz w:val="24"/>
        </w:rPr>
        <w:t>C. his saying</w:t>
      </w:r>
    </w:p>
    <w:p>
      <w:pPr>
        <w:ind w:left="360"/>
        <w:jc w:val="left"/>
      </w:pPr>
      <w:r>
        <w:rPr>
          <w:rFonts w:ascii="Verdana" w:hAnsi="Verdana"/>
          <w:sz w:val="24"/>
        </w:rPr>
        <w:t>D. him to say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45. It’s high time this state ………………… the death penalty.</w:t>
      </w:r>
    </w:p>
    <w:p>
      <w:pPr>
        <w:ind w:left="360"/>
        <w:jc w:val="left"/>
      </w:pPr>
      <w:r>
        <w:rPr>
          <w:rFonts w:ascii="Verdana" w:hAnsi="Verdana"/>
          <w:sz w:val="24"/>
        </w:rPr>
        <w:t>A. abolished</w:t>
      </w:r>
    </w:p>
    <w:p>
      <w:pPr>
        <w:ind w:left="360"/>
        <w:jc w:val="left"/>
      </w:pPr>
      <w:r>
        <w:rPr>
          <w:rFonts w:ascii="Verdana" w:hAnsi="Verdana"/>
          <w:sz w:val="24"/>
        </w:rPr>
        <w:t>B. would abolish</w:t>
      </w:r>
    </w:p>
    <w:p>
      <w:pPr>
        <w:ind w:left="360"/>
        <w:jc w:val="left"/>
      </w:pPr>
      <w:r>
        <w:rPr>
          <w:rFonts w:ascii="Verdana" w:hAnsi="Verdana"/>
          <w:sz w:val="24"/>
        </w:rPr>
        <w:t>C. abolishes</w:t>
      </w:r>
    </w:p>
    <w:p>
      <w:pPr>
        <w:ind w:left="360"/>
        <w:jc w:val="left"/>
      </w:pPr>
      <w:r>
        <w:rPr>
          <w:rFonts w:ascii="Verdana" w:hAnsi="Verdana"/>
          <w:sz w:val="24"/>
        </w:rPr>
        <w:t>D. to abolish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46. Could you please answer the phone if anyone calls ……………… I am out to lunch?</w:t>
      </w:r>
    </w:p>
    <w:p>
      <w:pPr>
        <w:ind w:left="360"/>
        <w:jc w:val="left"/>
      </w:pPr>
      <w:r>
        <w:rPr>
          <w:rFonts w:ascii="Verdana" w:hAnsi="Verdana"/>
          <w:sz w:val="24"/>
        </w:rPr>
        <w:t>A. meantime</w:t>
      </w:r>
    </w:p>
    <w:p>
      <w:pPr>
        <w:ind w:left="360"/>
        <w:jc w:val="left"/>
      </w:pPr>
      <w:r>
        <w:rPr>
          <w:rFonts w:ascii="Verdana" w:hAnsi="Verdana"/>
          <w:sz w:val="24"/>
        </w:rPr>
        <w:t>B. throughout</w:t>
      </w:r>
    </w:p>
    <w:p>
      <w:pPr>
        <w:ind w:left="360"/>
        <w:jc w:val="left"/>
      </w:pPr>
      <w:r>
        <w:rPr>
          <w:rFonts w:ascii="Verdana" w:hAnsi="Verdana"/>
          <w:sz w:val="24"/>
        </w:rPr>
        <w:t>C. during</w:t>
      </w:r>
    </w:p>
    <w:p>
      <w:pPr>
        <w:ind w:left="360"/>
        <w:jc w:val="left"/>
      </w:pPr>
      <w:r>
        <w:rPr>
          <w:rFonts w:ascii="Verdana" w:hAnsi="Verdana"/>
          <w:sz w:val="24"/>
        </w:rPr>
        <w:t>D. while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47. The boy ……………… father was injured in the accident was very upset.</w:t>
      </w:r>
    </w:p>
    <w:p>
      <w:pPr>
        <w:ind w:left="360"/>
        <w:jc w:val="left"/>
      </w:pPr>
      <w:r>
        <w:rPr>
          <w:rFonts w:ascii="Verdana" w:hAnsi="Verdana"/>
          <w:sz w:val="24"/>
        </w:rPr>
        <w:t>A. who’s</w:t>
      </w:r>
    </w:p>
    <w:p>
      <w:pPr>
        <w:ind w:left="360"/>
        <w:jc w:val="left"/>
      </w:pPr>
      <w:r>
        <w:rPr>
          <w:rFonts w:ascii="Verdana" w:hAnsi="Verdana"/>
          <w:sz w:val="24"/>
        </w:rPr>
        <w:t>B. of which</w:t>
      </w:r>
    </w:p>
    <w:p>
      <w:pPr>
        <w:ind w:left="360"/>
        <w:jc w:val="left"/>
      </w:pPr>
      <w:r>
        <w:rPr>
          <w:rFonts w:ascii="Verdana" w:hAnsi="Verdana"/>
          <w:sz w:val="24"/>
        </w:rPr>
        <w:t>C. whose</w:t>
      </w:r>
    </w:p>
    <w:p>
      <w:pPr>
        <w:ind w:left="360"/>
        <w:jc w:val="left"/>
      </w:pPr>
      <w:r>
        <w:rPr>
          <w:rFonts w:ascii="Verdana" w:hAnsi="Verdana"/>
          <w:sz w:val="24"/>
        </w:rPr>
        <w:t>D. of whom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48. We are really looking forward ……………………… the competition.</w:t>
      </w:r>
    </w:p>
    <w:p>
      <w:pPr>
        <w:ind w:left="360"/>
        <w:jc w:val="left"/>
      </w:pPr>
      <w:r>
        <w:rPr>
          <w:rFonts w:ascii="Verdana" w:hAnsi="Verdana"/>
          <w:sz w:val="24"/>
        </w:rPr>
        <w:t>A. entering</w:t>
      </w:r>
    </w:p>
    <w:p>
      <w:pPr>
        <w:ind w:left="360"/>
        <w:jc w:val="left"/>
      </w:pPr>
      <w:r>
        <w:rPr>
          <w:rFonts w:ascii="Verdana" w:hAnsi="Verdana"/>
          <w:sz w:val="24"/>
        </w:rPr>
        <w:t>B. to enter</w:t>
      </w:r>
    </w:p>
    <w:p>
      <w:pPr>
        <w:ind w:left="360"/>
        <w:jc w:val="left"/>
      </w:pPr>
      <w:r>
        <w:rPr>
          <w:rFonts w:ascii="Verdana" w:hAnsi="Verdana"/>
          <w:sz w:val="24"/>
        </w:rPr>
        <w:t>C. enter</w:t>
      </w:r>
    </w:p>
    <w:p>
      <w:pPr>
        <w:ind w:left="360"/>
        <w:jc w:val="left"/>
      </w:pPr>
      <w:r>
        <w:rPr>
          <w:rFonts w:ascii="Verdana" w:hAnsi="Verdana"/>
          <w:sz w:val="24"/>
        </w:rPr>
        <w:t>D. to entering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49. This time next week I …………… on the beach.</w:t>
      </w:r>
    </w:p>
    <w:p>
      <w:pPr>
        <w:ind w:left="360"/>
        <w:jc w:val="left"/>
      </w:pPr>
      <w:r>
        <w:rPr>
          <w:rFonts w:ascii="Verdana" w:hAnsi="Verdana"/>
          <w:sz w:val="24"/>
        </w:rPr>
        <w:t>A. am</w:t>
      </w:r>
    </w:p>
    <w:p>
      <w:pPr>
        <w:ind w:left="360"/>
        <w:jc w:val="left"/>
      </w:pPr>
      <w:r>
        <w:rPr>
          <w:rFonts w:ascii="Verdana" w:hAnsi="Verdana"/>
          <w:sz w:val="24"/>
        </w:rPr>
        <w:t>B. will be</w:t>
      </w:r>
    </w:p>
    <w:p>
      <w:pPr>
        <w:ind w:left="360"/>
        <w:jc w:val="left"/>
      </w:pPr>
      <w:r>
        <w:rPr>
          <w:rFonts w:ascii="Verdana" w:hAnsi="Verdana"/>
          <w:sz w:val="24"/>
        </w:rPr>
        <w:t>C. am being</w:t>
      </w:r>
    </w:p>
    <w:p>
      <w:pPr>
        <w:ind w:left="360"/>
        <w:jc w:val="left"/>
      </w:pPr>
      <w:r>
        <w:rPr>
          <w:rFonts w:ascii="Verdana" w:hAnsi="Verdana"/>
          <w:sz w:val="24"/>
        </w:rPr>
        <w:t>D. to be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50. Peter hadn’t realized how important his career was to him …………… he retired.</w:t>
      </w:r>
    </w:p>
    <w:p>
      <w:pPr>
        <w:ind w:left="360"/>
        <w:jc w:val="left"/>
      </w:pPr>
      <w:r>
        <w:rPr>
          <w:rFonts w:ascii="Verdana" w:hAnsi="Verdana"/>
          <w:sz w:val="24"/>
        </w:rPr>
        <w:t>A. as soon as</w:t>
      </w:r>
    </w:p>
    <w:p>
      <w:pPr>
        <w:ind w:left="360"/>
        <w:jc w:val="left"/>
      </w:pPr>
      <w:r>
        <w:rPr>
          <w:rFonts w:ascii="Verdana" w:hAnsi="Verdana"/>
          <w:sz w:val="24"/>
        </w:rPr>
        <w:t>B. whenever</w:t>
      </w:r>
    </w:p>
    <w:p>
      <w:pPr>
        <w:ind w:left="360"/>
        <w:jc w:val="left"/>
      </w:pPr>
      <w:r>
        <w:rPr>
          <w:rFonts w:ascii="Verdana" w:hAnsi="Verdana"/>
          <w:sz w:val="24"/>
        </w:rPr>
        <w:t>C. by the time</w:t>
      </w:r>
    </w:p>
    <w:p>
      <w:pPr>
        <w:ind w:left="360"/>
        <w:jc w:val="left"/>
      </w:pPr>
      <w:r>
        <w:rPr>
          <w:rFonts w:ascii="Verdana" w:hAnsi="Verdana"/>
          <w:sz w:val="24"/>
        </w:rPr>
        <w:t>D. until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51. They’re early risers, so they are unlikely ……………………… at this hour.</w:t>
      </w:r>
    </w:p>
    <w:p>
      <w:pPr>
        <w:ind w:left="360"/>
        <w:jc w:val="left"/>
      </w:pPr>
      <w:r>
        <w:rPr>
          <w:rFonts w:ascii="Verdana" w:hAnsi="Verdana"/>
          <w:sz w:val="24"/>
        </w:rPr>
        <w:t>A. that they are sleeping</w:t>
      </w:r>
    </w:p>
    <w:p>
      <w:pPr>
        <w:ind w:left="360"/>
        <w:jc w:val="left"/>
      </w:pPr>
      <w:r>
        <w:rPr>
          <w:rFonts w:ascii="Verdana" w:hAnsi="Verdana"/>
          <w:sz w:val="24"/>
        </w:rPr>
        <w:t>B. to having slept</w:t>
      </w:r>
    </w:p>
    <w:p>
      <w:pPr>
        <w:ind w:left="360"/>
        <w:jc w:val="left"/>
      </w:pPr>
      <w:r>
        <w:rPr>
          <w:rFonts w:ascii="Verdana" w:hAnsi="Verdana"/>
          <w:sz w:val="24"/>
        </w:rPr>
        <w:t>C. to sleep</w:t>
      </w:r>
    </w:p>
    <w:p>
      <w:pPr>
        <w:ind w:left="360"/>
        <w:jc w:val="left"/>
      </w:pPr>
      <w:r>
        <w:rPr>
          <w:rFonts w:ascii="Verdana" w:hAnsi="Verdana"/>
          <w:sz w:val="24"/>
        </w:rPr>
        <w:t>D. to be sleeping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52. They forgot to put the milk in the fridge and it …………… off.</w:t>
      </w:r>
    </w:p>
    <w:p>
      <w:pPr>
        <w:ind w:left="360"/>
        <w:jc w:val="left"/>
      </w:pPr>
      <w:r>
        <w:rPr>
          <w:rFonts w:ascii="Verdana" w:hAnsi="Verdana"/>
          <w:sz w:val="24"/>
        </w:rPr>
        <w:t>A. took</w:t>
      </w:r>
    </w:p>
    <w:p>
      <w:pPr>
        <w:ind w:left="360"/>
        <w:jc w:val="left"/>
      </w:pPr>
      <w:r>
        <w:rPr>
          <w:rFonts w:ascii="Verdana" w:hAnsi="Verdana"/>
          <w:sz w:val="24"/>
        </w:rPr>
        <w:t>B. set</w:t>
      </w:r>
    </w:p>
    <w:p>
      <w:pPr>
        <w:ind w:left="360"/>
        <w:jc w:val="left"/>
      </w:pPr>
      <w:r>
        <w:rPr>
          <w:rFonts w:ascii="Verdana" w:hAnsi="Verdana"/>
          <w:sz w:val="24"/>
        </w:rPr>
        <w:t>C. went</w:t>
      </w:r>
    </w:p>
    <w:p>
      <w:pPr>
        <w:ind w:left="360"/>
        <w:jc w:val="left"/>
      </w:pPr>
      <w:r>
        <w:rPr>
          <w:rFonts w:ascii="Verdana" w:hAnsi="Verdana"/>
          <w:sz w:val="24"/>
        </w:rPr>
        <w:t>D. got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53. Do you think this colour ……………… me, or does it make me look pale?</w:t>
      </w:r>
    </w:p>
    <w:p>
      <w:pPr>
        <w:ind w:left="360"/>
        <w:jc w:val="left"/>
      </w:pPr>
      <w:r>
        <w:rPr>
          <w:rFonts w:ascii="Verdana" w:hAnsi="Verdana"/>
          <w:sz w:val="24"/>
        </w:rPr>
        <w:t>A. fits</w:t>
      </w:r>
    </w:p>
    <w:p>
      <w:pPr>
        <w:ind w:left="360"/>
        <w:jc w:val="left"/>
      </w:pPr>
      <w:r>
        <w:rPr>
          <w:rFonts w:ascii="Verdana" w:hAnsi="Verdana"/>
          <w:sz w:val="24"/>
        </w:rPr>
        <w:t>B. suits</w:t>
      </w:r>
    </w:p>
    <w:p>
      <w:pPr>
        <w:ind w:left="360"/>
        <w:jc w:val="left"/>
      </w:pPr>
      <w:r>
        <w:rPr>
          <w:rFonts w:ascii="Verdana" w:hAnsi="Verdana"/>
          <w:sz w:val="24"/>
        </w:rPr>
        <w:t>C. dresses</w:t>
      </w:r>
    </w:p>
    <w:p>
      <w:pPr>
        <w:ind w:left="360"/>
        <w:jc w:val="left"/>
      </w:pPr>
      <w:r>
        <w:rPr>
          <w:rFonts w:ascii="Verdana" w:hAnsi="Verdana"/>
          <w:sz w:val="24"/>
        </w:rPr>
        <w:t>D. looks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54. Some people buy nearly everything on ……………… and then take ages to pay the money back.</w:t>
      </w:r>
    </w:p>
    <w:p>
      <w:pPr>
        <w:ind w:left="360"/>
        <w:jc w:val="left"/>
      </w:pPr>
      <w:r>
        <w:rPr>
          <w:rFonts w:ascii="Verdana" w:hAnsi="Verdana"/>
          <w:sz w:val="24"/>
        </w:rPr>
        <w:t>A. instalment</w:t>
      </w:r>
    </w:p>
    <w:p>
      <w:pPr>
        <w:ind w:left="360"/>
        <w:jc w:val="left"/>
      </w:pPr>
      <w:r>
        <w:rPr>
          <w:rFonts w:ascii="Verdana" w:hAnsi="Verdana"/>
          <w:sz w:val="24"/>
        </w:rPr>
        <w:t>B. credit</w:t>
      </w:r>
    </w:p>
    <w:p>
      <w:pPr>
        <w:ind w:left="360"/>
        <w:jc w:val="left"/>
      </w:pPr>
      <w:r>
        <w:rPr>
          <w:rFonts w:ascii="Verdana" w:hAnsi="Verdana"/>
          <w:sz w:val="24"/>
        </w:rPr>
        <w:t>C. loan</w:t>
      </w:r>
    </w:p>
    <w:p>
      <w:pPr>
        <w:ind w:left="360"/>
        <w:jc w:val="left"/>
      </w:pPr>
      <w:r>
        <w:rPr>
          <w:rFonts w:ascii="Verdana" w:hAnsi="Verdana"/>
          <w:sz w:val="24"/>
        </w:rPr>
        <w:t>D. lease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55. ……………………… will you find such wonderful people.</w:t>
      </w:r>
    </w:p>
    <w:p>
      <w:pPr>
        <w:ind w:left="360"/>
        <w:jc w:val="left"/>
      </w:pPr>
      <w:r>
        <w:rPr>
          <w:rFonts w:ascii="Verdana" w:hAnsi="Verdana"/>
          <w:sz w:val="24"/>
        </w:rPr>
        <w:t>A. Anywhere</w:t>
      </w:r>
    </w:p>
    <w:p>
      <w:pPr>
        <w:ind w:left="360"/>
        <w:jc w:val="left"/>
      </w:pPr>
      <w:r>
        <w:rPr>
          <w:rFonts w:ascii="Verdana" w:hAnsi="Verdana"/>
          <w:sz w:val="24"/>
        </w:rPr>
        <w:t>B. Nowhere</w:t>
      </w:r>
    </w:p>
    <w:p>
      <w:pPr>
        <w:ind w:left="360"/>
        <w:jc w:val="left"/>
      </w:pPr>
      <w:r>
        <w:rPr>
          <w:rFonts w:ascii="Verdana" w:hAnsi="Verdana"/>
          <w:sz w:val="24"/>
        </w:rPr>
        <w:t>C. Somewhere</w:t>
      </w:r>
    </w:p>
    <w:p>
      <w:pPr>
        <w:ind w:left="360"/>
        <w:jc w:val="left"/>
      </w:pPr>
      <w:r>
        <w:rPr>
          <w:rFonts w:ascii="Verdana" w:hAnsi="Verdana"/>
          <w:sz w:val="24"/>
        </w:rPr>
        <w:t>D. Everywhere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56. “Do you prefer trains or planes?” “Trains are much safer than planes. ……………, they are much slower.”</w:t>
      </w:r>
    </w:p>
    <w:p>
      <w:pPr>
        <w:ind w:left="360"/>
        <w:jc w:val="left"/>
      </w:pPr>
      <w:r>
        <w:rPr>
          <w:rFonts w:ascii="Verdana" w:hAnsi="Verdana"/>
          <w:sz w:val="24"/>
        </w:rPr>
        <w:t>A. In the meantime</w:t>
      </w:r>
    </w:p>
    <w:p>
      <w:pPr>
        <w:ind w:left="360"/>
        <w:jc w:val="left"/>
      </w:pPr>
      <w:r>
        <w:rPr>
          <w:rFonts w:ascii="Verdana" w:hAnsi="Verdana"/>
          <w:sz w:val="24"/>
        </w:rPr>
        <w:t>B. Also</w:t>
      </w:r>
    </w:p>
    <w:p>
      <w:pPr>
        <w:ind w:left="360"/>
        <w:jc w:val="left"/>
      </w:pPr>
      <w:r>
        <w:rPr>
          <w:rFonts w:ascii="Verdana" w:hAnsi="Verdana"/>
          <w:sz w:val="24"/>
        </w:rPr>
        <w:t>C. On the other hand</w:t>
      </w:r>
    </w:p>
    <w:p>
      <w:pPr>
        <w:ind w:left="360"/>
        <w:jc w:val="left"/>
      </w:pPr>
      <w:r>
        <w:rPr>
          <w:rFonts w:ascii="Verdana" w:hAnsi="Verdana"/>
          <w:sz w:val="24"/>
        </w:rPr>
        <w:t>D. As well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57. I don’t ……………………… to be a genius but I am not stupid either.</w:t>
      </w:r>
    </w:p>
    <w:p>
      <w:pPr>
        <w:ind w:left="360"/>
        <w:jc w:val="left"/>
      </w:pPr>
      <w:r>
        <w:rPr>
          <w:rFonts w:ascii="Verdana" w:hAnsi="Verdana"/>
          <w:sz w:val="24"/>
        </w:rPr>
        <w:t>A. deny</w:t>
      </w:r>
    </w:p>
    <w:p>
      <w:pPr>
        <w:ind w:left="360"/>
        <w:jc w:val="left"/>
      </w:pPr>
      <w:r>
        <w:rPr>
          <w:rFonts w:ascii="Verdana" w:hAnsi="Verdana"/>
          <w:sz w:val="24"/>
        </w:rPr>
        <w:t>B. think</w:t>
      </w:r>
    </w:p>
    <w:p>
      <w:pPr>
        <w:ind w:left="360"/>
        <w:jc w:val="left"/>
      </w:pPr>
      <w:r>
        <w:rPr>
          <w:rFonts w:ascii="Verdana" w:hAnsi="Verdana"/>
          <w:sz w:val="24"/>
        </w:rPr>
        <w:t>C. insist</w:t>
      </w:r>
    </w:p>
    <w:p>
      <w:pPr>
        <w:ind w:left="360"/>
        <w:jc w:val="left"/>
      </w:pPr>
      <w:r>
        <w:rPr>
          <w:rFonts w:ascii="Verdana" w:hAnsi="Verdana"/>
          <w:sz w:val="24"/>
        </w:rPr>
        <w:t>D. claim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58. I’d rather my brother ………………… me so much with his homework.</w:t>
      </w:r>
    </w:p>
    <w:p>
      <w:pPr>
        <w:ind w:left="360"/>
        <w:jc w:val="left"/>
      </w:pPr>
      <w:r>
        <w:rPr>
          <w:rFonts w:ascii="Verdana" w:hAnsi="Verdana"/>
          <w:sz w:val="24"/>
        </w:rPr>
        <w:t>A. won’t bother</w:t>
      </w:r>
    </w:p>
    <w:p>
      <w:pPr>
        <w:ind w:left="360"/>
        <w:jc w:val="left"/>
      </w:pPr>
      <w:r>
        <w:rPr>
          <w:rFonts w:ascii="Verdana" w:hAnsi="Verdana"/>
          <w:sz w:val="24"/>
        </w:rPr>
        <w:t>B. didn’t bother</w:t>
      </w:r>
    </w:p>
    <w:p>
      <w:pPr>
        <w:ind w:left="360"/>
        <w:jc w:val="left"/>
      </w:pPr>
      <w:r>
        <w:rPr>
          <w:rFonts w:ascii="Verdana" w:hAnsi="Verdana"/>
          <w:sz w:val="24"/>
        </w:rPr>
        <w:t>C. don’t bother</w:t>
      </w:r>
    </w:p>
    <w:p>
      <w:pPr>
        <w:ind w:left="360"/>
        <w:jc w:val="left"/>
      </w:pPr>
      <w:r>
        <w:rPr>
          <w:rFonts w:ascii="Verdana" w:hAnsi="Verdana"/>
          <w:sz w:val="24"/>
        </w:rPr>
        <w:t>D. hasn’t bothered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59. I had to pay through the ……………… to get this Chanel handbag, but it was worth it!</w:t>
      </w:r>
    </w:p>
    <w:p>
      <w:pPr>
        <w:ind w:left="360"/>
        <w:jc w:val="left"/>
      </w:pPr>
      <w:r>
        <w:rPr>
          <w:rFonts w:ascii="Verdana" w:hAnsi="Verdana"/>
          <w:sz w:val="24"/>
        </w:rPr>
        <w:t>A. ears</w:t>
      </w:r>
    </w:p>
    <w:p>
      <w:pPr>
        <w:ind w:left="360"/>
        <w:jc w:val="left"/>
      </w:pPr>
      <w:r>
        <w:rPr>
          <w:rFonts w:ascii="Verdana" w:hAnsi="Verdana"/>
          <w:sz w:val="24"/>
        </w:rPr>
        <w:t>B. nose</w:t>
      </w:r>
    </w:p>
    <w:p>
      <w:pPr>
        <w:ind w:left="360"/>
        <w:jc w:val="left"/>
      </w:pPr>
      <w:r>
        <w:rPr>
          <w:rFonts w:ascii="Verdana" w:hAnsi="Verdana"/>
          <w:sz w:val="24"/>
        </w:rPr>
        <w:t>C. mouth</w:t>
      </w:r>
    </w:p>
    <w:p>
      <w:pPr>
        <w:ind w:left="360"/>
        <w:jc w:val="left"/>
      </w:pPr>
      <w:r>
        <w:rPr>
          <w:rFonts w:ascii="Verdana" w:hAnsi="Verdana"/>
          <w:sz w:val="24"/>
        </w:rPr>
        <w:t>D. eyes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60. Ebony gasped at the sudden ………………… of blood and backed away.</w:t>
      </w:r>
    </w:p>
    <w:p>
      <w:pPr>
        <w:ind w:left="360"/>
        <w:jc w:val="left"/>
      </w:pPr>
      <w:r>
        <w:rPr>
          <w:rFonts w:ascii="Verdana" w:hAnsi="Verdana"/>
          <w:sz w:val="24"/>
        </w:rPr>
        <w:t>A. spectacle</w:t>
      </w:r>
    </w:p>
    <w:p>
      <w:pPr>
        <w:ind w:left="360"/>
        <w:jc w:val="left"/>
      </w:pPr>
      <w:r>
        <w:rPr>
          <w:rFonts w:ascii="Verdana" w:hAnsi="Verdana"/>
          <w:sz w:val="24"/>
        </w:rPr>
        <w:t>B. view</w:t>
      </w:r>
    </w:p>
    <w:p>
      <w:pPr>
        <w:ind w:left="360"/>
        <w:jc w:val="left"/>
      </w:pPr>
      <w:r>
        <w:rPr>
          <w:rFonts w:ascii="Verdana" w:hAnsi="Verdana"/>
          <w:sz w:val="24"/>
        </w:rPr>
        <w:t>C. sight</w:t>
      </w:r>
    </w:p>
    <w:p>
      <w:pPr>
        <w:ind w:left="360"/>
        <w:jc w:val="left"/>
      </w:pPr>
      <w:r>
        <w:rPr>
          <w:rFonts w:ascii="Verdana" w:hAnsi="Verdana"/>
          <w:sz w:val="24"/>
        </w:rPr>
        <w:t>D. look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61. The police ………………… into the case hoping to solve the crime as soon as possible.</w:t>
      </w:r>
    </w:p>
    <w:p>
      <w:pPr>
        <w:ind w:left="360"/>
        <w:jc w:val="left"/>
      </w:pPr>
      <w:r>
        <w:rPr>
          <w:rFonts w:ascii="Verdana" w:hAnsi="Verdana"/>
          <w:sz w:val="24"/>
        </w:rPr>
        <w:t>A. is looking</w:t>
      </w:r>
    </w:p>
    <w:p>
      <w:pPr>
        <w:ind w:left="360"/>
        <w:jc w:val="left"/>
      </w:pPr>
      <w:r>
        <w:rPr>
          <w:rFonts w:ascii="Verdana" w:hAnsi="Verdana"/>
          <w:sz w:val="24"/>
        </w:rPr>
        <w:t>B. looks</w:t>
      </w:r>
    </w:p>
    <w:p>
      <w:pPr>
        <w:ind w:left="360"/>
        <w:jc w:val="left"/>
      </w:pPr>
      <w:r>
        <w:rPr>
          <w:rFonts w:ascii="Verdana" w:hAnsi="Verdana"/>
          <w:sz w:val="24"/>
        </w:rPr>
        <w:t>C. are looking</w:t>
      </w:r>
    </w:p>
    <w:p>
      <w:pPr>
        <w:ind w:left="360"/>
        <w:jc w:val="left"/>
      </w:pPr>
      <w:r>
        <w:rPr>
          <w:rFonts w:ascii="Verdana" w:hAnsi="Verdana"/>
          <w:sz w:val="24"/>
        </w:rPr>
        <w:t>D. look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62. Passengers are asked to …………… the plane now.</w:t>
      </w:r>
    </w:p>
    <w:p>
      <w:pPr>
        <w:ind w:left="360"/>
        <w:jc w:val="left"/>
      </w:pPr>
      <w:r>
        <w:rPr>
          <w:rFonts w:ascii="Verdana" w:hAnsi="Verdana"/>
          <w:sz w:val="24"/>
        </w:rPr>
        <w:t>A. board</w:t>
      </w:r>
    </w:p>
    <w:p>
      <w:pPr>
        <w:ind w:left="360"/>
        <w:jc w:val="left"/>
      </w:pPr>
      <w:r>
        <w:rPr>
          <w:rFonts w:ascii="Verdana" w:hAnsi="Verdana"/>
          <w:sz w:val="24"/>
        </w:rPr>
        <w:t>B. go up</w:t>
      </w:r>
    </w:p>
    <w:p>
      <w:pPr>
        <w:ind w:left="360"/>
        <w:jc w:val="left"/>
      </w:pPr>
      <w:r>
        <w:rPr>
          <w:rFonts w:ascii="Verdana" w:hAnsi="Verdana"/>
          <w:sz w:val="24"/>
        </w:rPr>
        <w:t>C. ascend</w:t>
      </w:r>
    </w:p>
    <w:p>
      <w:pPr>
        <w:ind w:left="360"/>
        <w:jc w:val="left"/>
      </w:pPr>
      <w:r>
        <w:rPr>
          <w:rFonts w:ascii="Verdana" w:hAnsi="Verdana"/>
          <w:sz w:val="24"/>
        </w:rPr>
        <w:t>D. get up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63. “What time ……………… dinner this evening, Sir?”</w:t>
      </w:r>
    </w:p>
    <w:p>
      <w:pPr>
        <w:ind w:left="360"/>
        <w:jc w:val="left"/>
      </w:pPr>
      <w:r>
        <w:rPr>
          <w:rFonts w:ascii="Verdana" w:hAnsi="Verdana"/>
          <w:sz w:val="24"/>
        </w:rPr>
        <w:t>A. you are having</w:t>
      </w:r>
    </w:p>
    <w:p>
      <w:pPr>
        <w:ind w:left="360"/>
        <w:jc w:val="left"/>
      </w:pPr>
      <w:r>
        <w:rPr>
          <w:rFonts w:ascii="Verdana" w:hAnsi="Verdana"/>
          <w:sz w:val="24"/>
        </w:rPr>
        <w:t>B. will you have had</w:t>
      </w:r>
    </w:p>
    <w:p>
      <w:pPr>
        <w:ind w:left="360"/>
        <w:jc w:val="left"/>
      </w:pPr>
      <w:r>
        <w:rPr>
          <w:rFonts w:ascii="Verdana" w:hAnsi="Verdana"/>
          <w:sz w:val="24"/>
        </w:rPr>
        <w:t>C. will you be having</w:t>
      </w:r>
    </w:p>
    <w:p>
      <w:pPr>
        <w:ind w:left="360"/>
        <w:jc w:val="left"/>
      </w:pPr>
      <w:r>
        <w:rPr>
          <w:rFonts w:ascii="Verdana" w:hAnsi="Verdana"/>
          <w:sz w:val="24"/>
        </w:rPr>
        <w:t>D. you are to have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64. When Susan Johnson left university to become a primary school teacher, it was by no ............. easy to find a job.</w:t>
      </w:r>
    </w:p>
    <w:p>
      <w:pPr>
        <w:ind w:left="360"/>
        <w:jc w:val="left"/>
      </w:pPr>
      <w:r>
        <w:rPr>
          <w:rFonts w:ascii="Verdana" w:hAnsi="Verdana"/>
          <w:sz w:val="24"/>
        </w:rPr>
        <w:t>A. means</w:t>
      </w:r>
    </w:p>
    <w:p>
      <w:pPr>
        <w:ind w:left="360"/>
        <w:jc w:val="left"/>
      </w:pPr>
      <w:r>
        <w:rPr>
          <w:rFonts w:ascii="Verdana" w:hAnsi="Verdana"/>
          <w:sz w:val="24"/>
        </w:rPr>
        <w:t>B. way</w:t>
      </w:r>
    </w:p>
    <w:p>
      <w:pPr>
        <w:ind w:left="360"/>
        <w:jc w:val="left"/>
      </w:pPr>
      <w:r>
        <w:rPr>
          <w:rFonts w:ascii="Verdana" w:hAnsi="Verdana"/>
          <w:sz w:val="24"/>
        </w:rPr>
        <w:t>C. account</w:t>
      </w:r>
    </w:p>
    <w:p>
      <w:pPr>
        <w:ind w:left="360"/>
        <w:jc w:val="left"/>
      </w:pPr>
      <w:r>
        <w:rPr>
          <w:rFonts w:ascii="Verdana" w:hAnsi="Verdana"/>
          <w:sz w:val="24"/>
        </w:rPr>
        <w:t>D. extent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65. I don’t do my homework ……………………… you do – that’s why I’m so relaxed.</w:t>
      </w:r>
    </w:p>
    <w:p>
      <w:pPr>
        <w:ind w:left="360"/>
        <w:jc w:val="left"/>
      </w:pPr>
      <w:r>
        <w:rPr>
          <w:rFonts w:ascii="Verdana" w:hAnsi="Verdana"/>
          <w:sz w:val="24"/>
        </w:rPr>
        <w:t>A. more often</w:t>
      </w:r>
    </w:p>
    <w:p>
      <w:pPr>
        <w:ind w:left="360"/>
        <w:jc w:val="left"/>
      </w:pPr>
      <w:r>
        <w:rPr>
          <w:rFonts w:ascii="Verdana" w:hAnsi="Verdana"/>
          <w:sz w:val="24"/>
        </w:rPr>
        <w:t>B. as often as</w:t>
      </w:r>
    </w:p>
    <w:p>
      <w:pPr>
        <w:ind w:left="360"/>
        <w:jc w:val="left"/>
      </w:pPr>
      <w:r>
        <w:rPr>
          <w:rFonts w:ascii="Verdana" w:hAnsi="Verdana"/>
          <w:sz w:val="24"/>
        </w:rPr>
        <w:t>C. less often as</w:t>
      </w:r>
    </w:p>
    <w:p>
      <w:pPr>
        <w:ind w:left="360"/>
        <w:jc w:val="left"/>
      </w:pPr>
      <w:r>
        <w:rPr>
          <w:rFonts w:ascii="Verdana" w:hAnsi="Verdana"/>
          <w:sz w:val="24"/>
        </w:rPr>
        <w:t>D. so often than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66. ………………… you won’t appreciate it, you’ll be happy that you stopped smoking when your health improves.</w:t>
      </w:r>
    </w:p>
    <w:p>
      <w:pPr>
        <w:ind w:left="360"/>
        <w:jc w:val="left"/>
      </w:pPr>
      <w:r>
        <w:rPr>
          <w:rFonts w:ascii="Verdana" w:hAnsi="Verdana"/>
          <w:sz w:val="24"/>
        </w:rPr>
        <w:t>A. Despite</w:t>
      </w:r>
    </w:p>
    <w:p>
      <w:pPr>
        <w:ind w:left="360"/>
        <w:jc w:val="left"/>
      </w:pPr>
      <w:r>
        <w:rPr>
          <w:rFonts w:ascii="Verdana" w:hAnsi="Verdana"/>
          <w:sz w:val="24"/>
        </w:rPr>
        <w:t>B. However</w:t>
      </w:r>
    </w:p>
    <w:p>
      <w:pPr>
        <w:ind w:left="360"/>
        <w:jc w:val="left"/>
      </w:pPr>
      <w:r>
        <w:rPr>
          <w:rFonts w:ascii="Verdana" w:hAnsi="Verdana"/>
          <w:sz w:val="24"/>
        </w:rPr>
        <w:t>C. Although</w:t>
      </w:r>
    </w:p>
    <w:p>
      <w:pPr>
        <w:ind w:left="360"/>
        <w:jc w:val="left"/>
      </w:pPr>
      <w:r>
        <w:rPr>
          <w:rFonts w:ascii="Verdana" w:hAnsi="Verdana"/>
          <w:sz w:val="24"/>
        </w:rPr>
        <w:t>D. Even if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67. You can be made to pay a ……………………… for smoking on the bus.</w:t>
      </w:r>
    </w:p>
    <w:p>
      <w:pPr>
        <w:ind w:left="360"/>
        <w:jc w:val="left"/>
      </w:pPr>
      <w:r>
        <w:rPr>
          <w:rFonts w:ascii="Verdana" w:hAnsi="Verdana"/>
          <w:sz w:val="24"/>
        </w:rPr>
        <w:t>A. duty</w:t>
      </w:r>
    </w:p>
    <w:p>
      <w:pPr>
        <w:ind w:left="360"/>
        <w:jc w:val="left"/>
      </w:pPr>
      <w:r>
        <w:rPr>
          <w:rFonts w:ascii="Verdana" w:hAnsi="Verdana"/>
          <w:sz w:val="24"/>
        </w:rPr>
        <w:t>B. fee</w:t>
      </w:r>
    </w:p>
    <w:p>
      <w:pPr>
        <w:ind w:left="360"/>
        <w:jc w:val="left"/>
      </w:pPr>
      <w:r>
        <w:rPr>
          <w:rFonts w:ascii="Verdana" w:hAnsi="Verdana"/>
          <w:sz w:val="24"/>
        </w:rPr>
        <w:t>C. fine</w:t>
      </w:r>
    </w:p>
    <w:p>
      <w:pPr>
        <w:ind w:left="360"/>
        <w:jc w:val="left"/>
      </w:pPr>
      <w:r>
        <w:rPr>
          <w:rFonts w:ascii="Verdana" w:hAnsi="Verdana"/>
          <w:sz w:val="24"/>
        </w:rPr>
        <w:t>D. tax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68. Don’t worry about making a noise. The children are wide …………… .</w:t>
      </w:r>
    </w:p>
    <w:p>
      <w:pPr>
        <w:ind w:left="360"/>
        <w:jc w:val="left"/>
      </w:pPr>
      <w:r>
        <w:rPr>
          <w:rFonts w:ascii="Verdana" w:hAnsi="Verdana"/>
          <w:sz w:val="24"/>
        </w:rPr>
        <w:t>A. waking</w:t>
      </w:r>
    </w:p>
    <w:p>
      <w:pPr>
        <w:ind w:left="360"/>
        <w:jc w:val="left"/>
      </w:pPr>
      <w:r>
        <w:rPr>
          <w:rFonts w:ascii="Verdana" w:hAnsi="Verdana"/>
          <w:sz w:val="24"/>
        </w:rPr>
        <w:t>B. awake</w:t>
      </w:r>
    </w:p>
    <w:p>
      <w:pPr>
        <w:ind w:left="360"/>
        <w:jc w:val="left"/>
      </w:pPr>
      <w:r>
        <w:rPr>
          <w:rFonts w:ascii="Verdana" w:hAnsi="Verdana"/>
          <w:sz w:val="24"/>
        </w:rPr>
        <w:t>C. woken</w:t>
      </w:r>
    </w:p>
    <w:p>
      <w:pPr>
        <w:ind w:left="360"/>
        <w:jc w:val="left"/>
      </w:pPr>
      <w:r>
        <w:rPr>
          <w:rFonts w:ascii="Verdana" w:hAnsi="Verdana"/>
          <w:sz w:val="24"/>
        </w:rPr>
        <w:t>D. awoken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69. The area has gradually ………………… in importance.</w:t>
      </w:r>
    </w:p>
    <w:p>
      <w:pPr>
        <w:ind w:left="360"/>
        <w:jc w:val="left"/>
      </w:pPr>
      <w:r>
        <w:rPr>
          <w:rFonts w:ascii="Verdana" w:hAnsi="Verdana"/>
          <w:sz w:val="24"/>
        </w:rPr>
        <w:t>A. risen</w:t>
      </w:r>
    </w:p>
    <w:p>
      <w:pPr>
        <w:ind w:left="360"/>
        <w:jc w:val="left"/>
      </w:pPr>
      <w:r>
        <w:rPr>
          <w:rFonts w:ascii="Verdana" w:hAnsi="Verdana"/>
          <w:sz w:val="24"/>
        </w:rPr>
        <w:t>B. grown</w:t>
      </w:r>
    </w:p>
    <w:p>
      <w:pPr>
        <w:ind w:left="360"/>
        <w:jc w:val="left"/>
      </w:pPr>
      <w:r>
        <w:rPr>
          <w:rFonts w:ascii="Verdana" w:hAnsi="Verdana"/>
          <w:sz w:val="24"/>
        </w:rPr>
        <w:t>C. advanced</w:t>
      </w:r>
    </w:p>
    <w:p>
      <w:pPr>
        <w:ind w:left="360"/>
        <w:jc w:val="left"/>
      </w:pPr>
      <w:r>
        <w:rPr>
          <w:rFonts w:ascii="Verdana" w:hAnsi="Verdana"/>
          <w:sz w:val="24"/>
        </w:rPr>
        <w:t>D. lifted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70. Some debts are fun when you are acquiring them, but ……………………… are fun when you must pay the money back.</w:t>
      </w:r>
    </w:p>
    <w:p>
      <w:pPr>
        <w:ind w:left="360"/>
        <w:jc w:val="left"/>
      </w:pPr>
      <w:r>
        <w:rPr>
          <w:rFonts w:ascii="Verdana" w:hAnsi="Verdana"/>
          <w:sz w:val="24"/>
        </w:rPr>
        <w:t>A. some</w:t>
      </w:r>
    </w:p>
    <w:p>
      <w:pPr>
        <w:ind w:left="360"/>
        <w:jc w:val="left"/>
      </w:pPr>
      <w:r>
        <w:rPr>
          <w:rFonts w:ascii="Verdana" w:hAnsi="Verdana"/>
          <w:sz w:val="24"/>
        </w:rPr>
        <w:t>B. any</w:t>
      </w:r>
    </w:p>
    <w:p>
      <w:pPr>
        <w:ind w:left="360"/>
        <w:jc w:val="left"/>
      </w:pPr>
      <w:r>
        <w:rPr>
          <w:rFonts w:ascii="Verdana" w:hAnsi="Verdana"/>
          <w:sz w:val="24"/>
        </w:rPr>
        <w:t>C. none</w:t>
      </w:r>
    </w:p>
    <w:p>
      <w:pPr>
        <w:ind w:left="360"/>
        <w:jc w:val="left"/>
      </w:pPr>
      <w:r>
        <w:rPr>
          <w:rFonts w:ascii="Verdana" w:hAnsi="Verdana"/>
          <w:sz w:val="24"/>
        </w:rPr>
        <w:t>D. neither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71. This time next week we ……………… the Christmas play.</w:t>
      </w:r>
    </w:p>
    <w:p>
      <w:pPr>
        <w:ind w:left="360"/>
        <w:jc w:val="left"/>
      </w:pPr>
      <w:r>
        <w:rPr>
          <w:rFonts w:ascii="Verdana" w:hAnsi="Verdana"/>
          <w:sz w:val="24"/>
        </w:rPr>
        <w:t>A. will have performed</w:t>
      </w:r>
    </w:p>
    <w:p>
      <w:pPr>
        <w:ind w:left="360"/>
        <w:jc w:val="left"/>
      </w:pPr>
      <w:r>
        <w:rPr>
          <w:rFonts w:ascii="Verdana" w:hAnsi="Verdana"/>
          <w:sz w:val="24"/>
        </w:rPr>
        <w:t>B. will be performing</w:t>
      </w:r>
    </w:p>
    <w:p>
      <w:pPr>
        <w:ind w:left="360"/>
        <w:jc w:val="left"/>
      </w:pPr>
      <w:r>
        <w:rPr>
          <w:rFonts w:ascii="Verdana" w:hAnsi="Verdana"/>
          <w:sz w:val="24"/>
        </w:rPr>
        <w:t>C. will have been performing</w:t>
      </w:r>
    </w:p>
    <w:p>
      <w:pPr>
        <w:ind w:left="360"/>
        <w:jc w:val="left"/>
      </w:pPr>
      <w:r>
        <w:rPr>
          <w:rFonts w:ascii="Verdana" w:hAnsi="Verdana"/>
          <w:sz w:val="24"/>
        </w:rPr>
        <w:t>D. are performing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72. Janice wishes she ………………… such formal clothes to the party.</w:t>
      </w:r>
    </w:p>
    <w:p>
      <w:pPr>
        <w:ind w:left="360"/>
        <w:jc w:val="left"/>
      </w:pPr>
      <w:r>
        <w:rPr>
          <w:rFonts w:ascii="Verdana" w:hAnsi="Verdana"/>
          <w:sz w:val="24"/>
        </w:rPr>
        <w:t>A. didn’t wear</w:t>
      </w:r>
    </w:p>
    <w:p>
      <w:pPr>
        <w:ind w:left="360"/>
        <w:jc w:val="left"/>
      </w:pPr>
      <w:r>
        <w:rPr>
          <w:rFonts w:ascii="Verdana" w:hAnsi="Verdana"/>
          <w:sz w:val="24"/>
        </w:rPr>
        <w:t>B. isn’t wearing</w:t>
      </w:r>
    </w:p>
    <w:p>
      <w:pPr>
        <w:ind w:left="360"/>
        <w:jc w:val="left"/>
      </w:pPr>
      <w:r>
        <w:rPr>
          <w:rFonts w:ascii="Verdana" w:hAnsi="Verdana"/>
          <w:sz w:val="24"/>
        </w:rPr>
        <w:t>C. wouldn’t wear</w:t>
      </w:r>
    </w:p>
    <w:p>
      <w:pPr>
        <w:ind w:left="360"/>
        <w:jc w:val="left"/>
      </w:pPr>
      <w:r>
        <w:rPr>
          <w:rFonts w:ascii="Verdana" w:hAnsi="Verdana"/>
          <w:sz w:val="24"/>
        </w:rPr>
        <w:t>D. hadn’t worn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73. Personally, I ……………… rice to potatoes.</w:t>
      </w:r>
    </w:p>
    <w:p>
      <w:pPr>
        <w:ind w:left="360"/>
        <w:jc w:val="left"/>
      </w:pPr>
      <w:r>
        <w:rPr>
          <w:rFonts w:ascii="Verdana" w:hAnsi="Verdana"/>
          <w:sz w:val="24"/>
        </w:rPr>
        <w:t>A. would rather eat</w:t>
      </w:r>
    </w:p>
    <w:p>
      <w:pPr>
        <w:ind w:left="360"/>
        <w:jc w:val="left"/>
      </w:pPr>
      <w:r>
        <w:rPr>
          <w:rFonts w:ascii="Verdana" w:hAnsi="Verdana"/>
          <w:sz w:val="24"/>
        </w:rPr>
        <w:t>B. prefer eating</w:t>
      </w:r>
    </w:p>
    <w:p>
      <w:pPr>
        <w:ind w:left="360"/>
        <w:jc w:val="left"/>
      </w:pPr>
      <w:r>
        <w:rPr>
          <w:rFonts w:ascii="Verdana" w:hAnsi="Verdana"/>
          <w:sz w:val="24"/>
        </w:rPr>
        <w:t>C. would prefer to eat</w:t>
      </w:r>
    </w:p>
    <w:p>
      <w:pPr>
        <w:ind w:left="360"/>
        <w:jc w:val="left"/>
      </w:pPr>
      <w:r>
        <w:rPr>
          <w:rFonts w:ascii="Verdana" w:hAnsi="Verdana"/>
          <w:sz w:val="24"/>
        </w:rPr>
        <w:t>D. would like to eat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74. When the singer fell ill just before the concert, the audience was offered the choice of a full ……………………… or tickets for a new date.</w:t>
      </w:r>
    </w:p>
    <w:p>
      <w:pPr>
        <w:ind w:left="360"/>
        <w:jc w:val="left"/>
      </w:pPr>
      <w:r>
        <w:rPr>
          <w:rFonts w:ascii="Verdana" w:hAnsi="Verdana"/>
          <w:sz w:val="24"/>
        </w:rPr>
        <w:t>A. return</w:t>
      </w:r>
    </w:p>
    <w:p>
      <w:pPr>
        <w:ind w:left="360"/>
        <w:jc w:val="left"/>
      </w:pPr>
      <w:r>
        <w:rPr>
          <w:rFonts w:ascii="Verdana" w:hAnsi="Verdana"/>
          <w:sz w:val="24"/>
        </w:rPr>
        <w:t>B. fee</w:t>
      </w:r>
    </w:p>
    <w:p>
      <w:pPr>
        <w:ind w:left="360"/>
        <w:jc w:val="left"/>
      </w:pPr>
      <w:r>
        <w:rPr>
          <w:rFonts w:ascii="Verdana" w:hAnsi="Verdana"/>
          <w:sz w:val="24"/>
        </w:rPr>
        <w:t>C. fare</w:t>
      </w:r>
    </w:p>
    <w:p>
      <w:pPr>
        <w:ind w:left="360"/>
        <w:jc w:val="left"/>
      </w:pPr>
      <w:r>
        <w:rPr>
          <w:rFonts w:ascii="Verdana" w:hAnsi="Verdana"/>
          <w:sz w:val="24"/>
        </w:rPr>
        <w:t>D. refund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75. ‘I like the two coats.’ ‘Well, ……………………… you choose I am sure will suit you.’</w:t>
      </w:r>
    </w:p>
    <w:p>
      <w:pPr>
        <w:ind w:left="360"/>
        <w:jc w:val="left"/>
      </w:pPr>
      <w:r>
        <w:rPr>
          <w:rFonts w:ascii="Verdana" w:hAnsi="Verdana"/>
          <w:sz w:val="24"/>
        </w:rPr>
        <w:t>A. whatever</w:t>
      </w:r>
    </w:p>
    <w:p>
      <w:pPr>
        <w:ind w:left="360"/>
        <w:jc w:val="left"/>
      </w:pPr>
      <w:r>
        <w:rPr>
          <w:rFonts w:ascii="Verdana" w:hAnsi="Verdana"/>
          <w:sz w:val="24"/>
        </w:rPr>
        <w:t>B. whichever</w:t>
      </w:r>
    </w:p>
    <w:p>
      <w:pPr>
        <w:ind w:left="360"/>
        <w:jc w:val="left"/>
      </w:pPr>
      <w:r>
        <w:rPr>
          <w:rFonts w:ascii="Verdana" w:hAnsi="Verdana"/>
          <w:sz w:val="24"/>
        </w:rPr>
        <w:t>C. whoever</w:t>
      </w:r>
    </w:p>
    <w:p>
      <w:pPr>
        <w:ind w:left="360"/>
        <w:jc w:val="left"/>
      </w:pPr>
      <w:r>
        <w:rPr>
          <w:rFonts w:ascii="Verdana" w:hAnsi="Verdana"/>
          <w:sz w:val="24"/>
        </w:rPr>
        <w:t>D. wherever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76. I don’t think children ………………… treated as adults; maturity is reached with age.</w:t>
      </w:r>
    </w:p>
    <w:p>
      <w:pPr>
        <w:ind w:left="360"/>
        <w:jc w:val="left"/>
      </w:pPr>
      <w:r>
        <w:rPr>
          <w:rFonts w:ascii="Verdana" w:hAnsi="Verdana"/>
          <w:sz w:val="24"/>
        </w:rPr>
        <w:t>A. should be</w:t>
      </w:r>
    </w:p>
    <w:p>
      <w:pPr>
        <w:ind w:left="360"/>
        <w:jc w:val="left"/>
      </w:pPr>
      <w:r>
        <w:rPr>
          <w:rFonts w:ascii="Verdana" w:hAnsi="Verdana"/>
          <w:sz w:val="24"/>
        </w:rPr>
        <w:t>B. need be</w:t>
      </w:r>
    </w:p>
    <w:p>
      <w:pPr>
        <w:ind w:left="360"/>
        <w:jc w:val="left"/>
      </w:pPr>
      <w:r>
        <w:rPr>
          <w:rFonts w:ascii="Verdana" w:hAnsi="Verdana"/>
          <w:sz w:val="24"/>
        </w:rPr>
        <w:t>C. ought be</w:t>
      </w:r>
    </w:p>
    <w:p>
      <w:pPr>
        <w:ind w:left="360"/>
        <w:jc w:val="left"/>
      </w:pPr>
      <w:r>
        <w:rPr>
          <w:rFonts w:ascii="Verdana" w:hAnsi="Verdana"/>
          <w:sz w:val="24"/>
        </w:rPr>
        <w:t>D. will be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77. If you want to go skiing, …………………  to Les Arcs.</w:t>
      </w:r>
    </w:p>
    <w:p>
      <w:pPr>
        <w:ind w:left="360"/>
        <w:jc w:val="left"/>
      </w:pPr>
      <w:r>
        <w:rPr>
          <w:rFonts w:ascii="Verdana" w:hAnsi="Verdana"/>
          <w:sz w:val="24"/>
        </w:rPr>
        <w:t>A. you go</w:t>
      </w:r>
    </w:p>
    <w:p>
      <w:pPr>
        <w:ind w:left="360"/>
        <w:jc w:val="left"/>
      </w:pPr>
      <w:r>
        <w:rPr>
          <w:rFonts w:ascii="Verdana" w:hAnsi="Verdana"/>
          <w:sz w:val="24"/>
        </w:rPr>
        <w:t>B. you’ll go</w:t>
      </w:r>
    </w:p>
    <w:p>
      <w:pPr>
        <w:ind w:left="360"/>
        <w:jc w:val="left"/>
      </w:pPr>
      <w:r>
        <w:rPr>
          <w:rFonts w:ascii="Verdana" w:hAnsi="Verdana"/>
          <w:sz w:val="24"/>
        </w:rPr>
        <w:t>C. go</w:t>
      </w:r>
    </w:p>
    <w:p>
      <w:pPr>
        <w:ind w:left="360"/>
        <w:jc w:val="left"/>
      </w:pPr>
      <w:r>
        <w:rPr>
          <w:rFonts w:ascii="Verdana" w:hAnsi="Verdana"/>
          <w:sz w:val="24"/>
        </w:rPr>
        <w:t>D. went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78. The witness …………… to reply to the judge’s questions.</w:t>
      </w:r>
    </w:p>
    <w:p>
      <w:pPr>
        <w:ind w:left="360"/>
        <w:jc w:val="left"/>
      </w:pPr>
      <w:r>
        <w:rPr>
          <w:rFonts w:ascii="Verdana" w:hAnsi="Verdana"/>
          <w:sz w:val="24"/>
        </w:rPr>
        <w:t>A. denied</w:t>
      </w:r>
    </w:p>
    <w:p>
      <w:pPr>
        <w:ind w:left="360"/>
        <w:jc w:val="left"/>
      </w:pPr>
      <w:r>
        <w:rPr>
          <w:rFonts w:ascii="Verdana" w:hAnsi="Verdana"/>
          <w:sz w:val="24"/>
        </w:rPr>
        <w:t>B. disagreed</w:t>
      </w:r>
    </w:p>
    <w:p>
      <w:pPr>
        <w:ind w:left="360"/>
        <w:jc w:val="left"/>
      </w:pPr>
      <w:r>
        <w:rPr>
          <w:rFonts w:ascii="Verdana" w:hAnsi="Verdana"/>
          <w:sz w:val="24"/>
        </w:rPr>
        <w:t>C. refused</w:t>
      </w:r>
    </w:p>
    <w:p>
      <w:pPr>
        <w:ind w:left="360"/>
        <w:jc w:val="left"/>
      </w:pPr>
      <w:r>
        <w:rPr>
          <w:rFonts w:ascii="Verdana" w:hAnsi="Verdana"/>
          <w:sz w:val="24"/>
        </w:rPr>
        <w:t>D. rejected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79. He hopes ……………………… a promotion in the spring.</w:t>
      </w:r>
    </w:p>
    <w:p>
      <w:pPr>
        <w:ind w:left="360"/>
        <w:jc w:val="left"/>
      </w:pPr>
      <w:r>
        <w:rPr>
          <w:rFonts w:ascii="Verdana" w:hAnsi="Verdana"/>
          <w:sz w:val="24"/>
        </w:rPr>
        <w:t>A. he’ll get</w:t>
      </w:r>
    </w:p>
    <w:p>
      <w:pPr>
        <w:ind w:left="360"/>
        <w:jc w:val="left"/>
      </w:pPr>
      <w:r>
        <w:rPr>
          <w:rFonts w:ascii="Verdana" w:hAnsi="Verdana"/>
          <w:sz w:val="24"/>
        </w:rPr>
        <w:t>B. he’s getting</w:t>
      </w:r>
    </w:p>
    <w:p>
      <w:pPr>
        <w:ind w:left="360"/>
        <w:jc w:val="left"/>
      </w:pPr>
      <w:r>
        <w:rPr>
          <w:rFonts w:ascii="Verdana" w:hAnsi="Verdana"/>
          <w:sz w:val="24"/>
        </w:rPr>
        <w:t>C. he’s going to get</w:t>
      </w:r>
    </w:p>
    <w:p>
      <w:pPr>
        <w:ind w:left="360"/>
        <w:jc w:val="left"/>
      </w:pPr>
      <w:r>
        <w:rPr>
          <w:rFonts w:ascii="Verdana" w:hAnsi="Verdana"/>
          <w:sz w:val="24"/>
        </w:rPr>
        <w:t>D. he gets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80. In August he ……………………… for us for 25 years.</w:t>
      </w:r>
    </w:p>
    <w:p>
      <w:pPr>
        <w:ind w:left="360"/>
        <w:jc w:val="left"/>
      </w:pPr>
      <w:r>
        <w:rPr>
          <w:rFonts w:ascii="Verdana" w:hAnsi="Verdana"/>
          <w:sz w:val="24"/>
        </w:rPr>
        <w:t>A. will have worked</w:t>
      </w:r>
    </w:p>
    <w:p>
      <w:pPr>
        <w:ind w:left="360"/>
        <w:jc w:val="left"/>
      </w:pPr>
      <w:r>
        <w:rPr>
          <w:rFonts w:ascii="Verdana" w:hAnsi="Verdana"/>
          <w:sz w:val="24"/>
        </w:rPr>
        <w:t>B. will work</w:t>
      </w:r>
    </w:p>
    <w:p>
      <w:pPr>
        <w:ind w:left="360"/>
        <w:jc w:val="left"/>
      </w:pPr>
      <w:r>
        <w:rPr>
          <w:rFonts w:ascii="Verdana" w:hAnsi="Verdana"/>
          <w:sz w:val="24"/>
        </w:rPr>
        <w:t>C. is going to work</w:t>
      </w:r>
    </w:p>
    <w:p>
      <w:pPr>
        <w:ind w:left="360"/>
        <w:jc w:val="left"/>
      </w:pPr>
      <w:r>
        <w:rPr>
          <w:rFonts w:ascii="Verdana" w:hAnsi="Verdana"/>
          <w:sz w:val="24"/>
        </w:rPr>
        <w:t>D. will be working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81. Although I’m made up my mind to do it last night now I’m not sure and am getting cold ……………… about it.</w:t>
      </w:r>
    </w:p>
    <w:p>
      <w:pPr>
        <w:ind w:left="360"/>
        <w:jc w:val="left"/>
      </w:pPr>
      <w:r>
        <w:rPr>
          <w:rFonts w:ascii="Verdana" w:hAnsi="Verdana"/>
          <w:sz w:val="24"/>
        </w:rPr>
        <w:t>A. hands</w:t>
      </w:r>
    </w:p>
    <w:p>
      <w:pPr>
        <w:ind w:left="360"/>
        <w:jc w:val="left"/>
      </w:pPr>
      <w:r>
        <w:rPr>
          <w:rFonts w:ascii="Verdana" w:hAnsi="Verdana"/>
          <w:sz w:val="24"/>
        </w:rPr>
        <w:t>B. feet</w:t>
      </w:r>
    </w:p>
    <w:p>
      <w:pPr>
        <w:ind w:left="360"/>
        <w:jc w:val="left"/>
      </w:pPr>
      <w:r>
        <w:rPr>
          <w:rFonts w:ascii="Verdana" w:hAnsi="Verdana"/>
          <w:sz w:val="24"/>
        </w:rPr>
        <w:t>C. legs</w:t>
      </w:r>
    </w:p>
    <w:p>
      <w:pPr>
        <w:ind w:left="360"/>
        <w:jc w:val="left"/>
      </w:pPr>
      <w:r>
        <w:rPr>
          <w:rFonts w:ascii="Verdana" w:hAnsi="Verdana"/>
          <w:sz w:val="24"/>
        </w:rPr>
        <w:t>D. arms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82. If you ……………… got that job, would you have been able to move to a new house?</w:t>
      </w:r>
    </w:p>
    <w:p>
      <w:pPr>
        <w:ind w:left="360"/>
        <w:jc w:val="left"/>
      </w:pPr>
      <w:r>
        <w:rPr>
          <w:rFonts w:ascii="Verdana" w:hAnsi="Verdana"/>
          <w:sz w:val="24"/>
        </w:rPr>
        <w:t>A. have</w:t>
      </w:r>
    </w:p>
    <w:p>
      <w:pPr>
        <w:ind w:left="360"/>
        <w:jc w:val="left"/>
      </w:pPr>
      <w:r>
        <w:rPr>
          <w:rFonts w:ascii="Verdana" w:hAnsi="Verdana"/>
          <w:sz w:val="24"/>
        </w:rPr>
        <w:t>B. had</w:t>
      </w:r>
    </w:p>
    <w:p>
      <w:pPr>
        <w:ind w:left="360"/>
        <w:jc w:val="left"/>
      </w:pPr>
      <w:r>
        <w:rPr>
          <w:rFonts w:ascii="Verdana" w:hAnsi="Verdana"/>
          <w:sz w:val="24"/>
        </w:rPr>
        <w:t>C. will have</w:t>
      </w:r>
    </w:p>
    <w:p>
      <w:pPr>
        <w:ind w:left="360"/>
        <w:jc w:val="left"/>
      </w:pPr>
      <w:r>
        <w:rPr>
          <w:rFonts w:ascii="Verdana" w:hAnsi="Verdana"/>
          <w:sz w:val="24"/>
        </w:rPr>
        <w:t>D. would have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83. We caught sight of dozens of ……………… elephants on safari.</w:t>
      </w:r>
    </w:p>
    <w:p>
      <w:pPr>
        <w:ind w:left="360"/>
        <w:jc w:val="left"/>
      </w:pPr>
      <w:r>
        <w:rPr>
          <w:rFonts w:ascii="Verdana" w:hAnsi="Verdana"/>
          <w:sz w:val="24"/>
        </w:rPr>
        <w:t>A. huge grey Indian</w:t>
      </w:r>
    </w:p>
    <w:p>
      <w:pPr>
        <w:ind w:left="360"/>
        <w:jc w:val="left"/>
      </w:pPr>
      <w:r>
        <w:rPr>
          <w:rFonts w:ascii="Verdana" w:hAnsi="Verdana"/>
          <w:sz w:val="24"/>
        </w:rPr>
        <w:t>B. grey Indian huge</w:t>
      </w:r>
    </w:p>
    <w:p>
      <w:pPr>
        <w:ind w:left="360"/>
        <w:jc w:val="left"/>
      </w:pPr>
      <w:r>
        <w:rPr>
          <w:rFonts w:ascii="Verdana" w:hAnsi="Verdana"/>
          <w:sz w:val="24"/>
        </w:rPr>
        <w:t>C. Indian huge grey</w:t>
      </w:r>
    </w:p>
    <w:p>
      <w:pPr>
        <w:ind w:left="360"/>
        <w:jc w:val="left"/>
      </w:pPr>
      <w:r>
        <w:rPr>
          <w:rFonts w:ascii="Verdana" w:hAnsi="Verdana"/>
          <w:sz w:val="24"/>
        </w:rPr>
        <w:t>D. huge Indian grey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84. We visit grandma every ……………… week at the care home.</w:t>
      </w:r>
    </w:p>
    <w:p>
      <w:pPr>
        <w:ind w:left="360"/>
        <w:jc w:val="left"/>
      </w:pPr>
      <w:r>
        <w:rPr>
          <w:rFonts w:ascii="Verdana" w:hAnsi="Verdana"/>
          <w:sz w:val="24"/>
        </w:rPr>
        <w:t>A. one</w:t>
      </w:r>
    </w:p>
    <w:p>
      <w:pPr>
        <w:ind w:left="360"/>
        <w:jc w:val="left"/>
      </w:pPr>
      <w:r>
        <w:rPr>
          <w:rFonts w:ascii="Verdana" w:hAnsi="Verdana"/>
          <w:sz w:val="24"/>
        </w:rPr>
        <w:t>B. other</w:t>
      </w:r>
    </w:p>
    <w:p>
      <w:pPr>
        <w:ind w:left="360"/>
        <w:jc w:val="left"/>
      </w:pPr>
      <w:r>
        <w:rPr>
          <w:rFonts w:ascii="Verdana" w:hAnsi="Verdana"/>
          <w:sz w:val="24"/>
        </w:rPr>
        <w:t>C. each</w:t>
      </w:r>
    </w:p>
    <w:p>
      <w:pPr>
        <w:ind w:left="360"/>
        <w:jc w:val="left"/>
      </w:pPr>
      <w:r>
        <w:rPr>
          <w:rFonts w:ascii="Verdana" w:hAnsi="Verdana"/>
          <w:sz w:val="24"/>
        </w:rPr>
        <w:t>D. another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85. It’s getting more …………………  to find a cheap flat.</w:t>
      </w:r>
    </w:p>
    <w:p>
      <w:pPr>
        <w:ind w:left="360"/>
        <w:jc w:val="left"/>
      </w:pPr>
      <w:r>
        <w:rPr>
          <w:rFonts w:ascii="Verdana" w:hAnsi="Verdana"/>
          <w:sz w:val="24"/>
        </w:rPr>
        <w:t>A. hardly</w:t>
      </w:r>
    </w:p>
    <w:p>
      <w:pPr>
        <w:ind w:left="360"/>
        <w:jc w:val="left"/>
      </w:pPr>
      <w:r>
        <w:rPr>
          <w:rFonts w:ascii="Verdana" w:hAnsi="Verdana"/>
          <w:sz w:val="24"/>
        </w:rPr>
        <w:t>B. and more difficult</w:t>
      </w:r>
    </w:p>
    <w:p>
      <w:pPr>
        <w:ind w:left="360"/>
        <w:jc w:val="left"/>
      </w:pPr>
      <w:r>
        <w:rPr>
          <w:rFonts w:ascii="Verdana" w:hAnsi="Verdana"/>
          <w:sz w:val="24"/>
        </w:rPr>
        <w:t>C. the most difficult</w:t>
      </w:r>
    </w:p>
    <w:p>
      <w:pPr>
        <w:ind w:left="360"/>
        <w:jc w:val="left"/>
      </w:pPr>
      <w:r>
        <w:rPr>
          <w:rFonts w:ascii="Verdana" w:hAnsi="Verdana"/>
          <w:sz w:val="24"/>
        </w:rPr>
        <w:t>D. and very difficult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86. If you can’t put up with life in the fast lane, take a break and ………………… a visit to our town.</w:t>
      </w:r>
    </w:p>
    <w:p>
      <w:pPr>
        <w:ind w:left="360"/>
        <w:jc w:val="left"/>
      </w:pPr>
      <w:r>
        <w:rPr>
          <w:rFonts w:ascii="Verdana" w:hAnsi="Verdana"/>
          <w:sz w:val="24"/>
        </w:rPr>
        <w:t>A. have</w:t>
      </w:r>
    </w:p>
    <w:p>
      <w:pPr>
        <w:ind w:left="360"/>
        <w:jc w:val="left"/>
      </w:pPr>
      <w:r>
        <w:rPr>
          <w:rFonts w:ascii="Verdana" w:hAnsi="Verdana"/>
          <w:sz w:val="24"/>
        </w:rPr>
        <w:t>B. make</w:t>
      </w:r>
    </w:p>
    <w:p>
      <w:pPr>
        <w:ind w:left="360"/>
        <w:jc w:val="left"/>
      </w:pPr>
      <w:r>
        <w:rPr>
          <w:rFonts w:ascii="Verdana" w:hAnsi="Verdana"/>
          <w:sz w:val="24"/>
        </w:rPr>
        <w:t>C. do</w:t>
      </w:r>
    </w:p>
    <w:p>
      <w:pPr>
        <w:ind w:left="360"/>
        <w:jc w:val="left"/>
      </w:pPr>
      <w:r>
        <w:rPr>
          <w:rFonts w:ascii="Verdana" w:hAnsi="Verdana"/>
          <w:sz w:val="24"/>
        </w:rPr>
        <w:t>D. pay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87. The boy ………………… to taking the bicycle without anyone’s permission.</w:t>
      </w:r>
    </w:p>
    <w:p>
      <w:pPr>
        <w:ind w:left="360"/>
        <w:jc w:val="left"/>
      </w:pPr>
      <w:r>
        <w:rPr>
          <w:rFonts w:ascii="Verdana" w:hAnsi="Verdana"/>
          <w:sz w:val="24"/>
        </w:rPr>
        <w:t>A. agreed</w:t>
      </w:r>
    </w:p>
    <w:p>
      <w:pPr>
        <w:ind w:left="360"/>
        <w:jc w:val="left"/>
      </w:pPr>
      <w:r>
        <w:rPr>
          <w:rFonts w:ascii="Verdana" w:hAnsi="Verdana"/>
          <w:sz w:val="24"/>
        </w:rPr>
        <w:t>B. denied</w:t>
      </w:r>
    </w:p>
    <w:p>
      <w:pPr>
        <w:ind w:left="360"/>
        <w:jc w:val="left"/>
      </w:pPr>
      <w:r>
        <w:rPr>
          <w:rFonts w:ascii="Verdana" w:hAnsi="Verdana"/>
          <w:sz w:val="24"/>
        </w:rPr>
        <w:t>C. confessed</w:t>
      </w:r>
    </w:p>
    <w:p>
      <w:pPr>
        <w:ind w:left="360"/>
        <w:jc w:val="left"/>
      </w:pPr>
      <w:r>
        <w:rPr>
          <w:rFonts w:ascii="Verdana" w:hAnsi="Verdana"/>
          <w:sz w:val="24"/>
        </w:rPr>
        <w:t>D. accepted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88. It’s July already and it’s high time we ………………… our holiday. I’m afraid we might have left it too late.</w:t>
      </w:r>
    </w:p>
    <w:p>
      <w:pPr>
        <w:ind w:left="360"/>
        <w:jc w:val="left"/>
      </w:pPr>
      <w:r>
        <w:rPr>
          <w:rFonts w:ascii="Verdana" w:hAnsi="Verdana"/>
          <w:sz w:val="24"/>
        </w:rPr>
        <w:t>A. book</w:t>
      </w:r>
    </w:p>
    <w:p>
      <w:pPr>
        <w:ind w:left="360"/>
        <w:jc w:val="left"/>
      </w:pPr>
      <w:r>
        <w:rPr>
          <w:rFonts w:ascii="Verdana" w:hAnsi="Verdana"/>
          <w:sz w:val="24"/>
        </w:rPr>
        <w:t>B. have booked</w:t>
      </w:r>
    </w:p>
    <w:p>
      <w:pPr>
        <w:ind w:left="360"/>
        <w:jc w:val="left"/>
      </w:pPr>
      <w:r>
        <w:rPr>
          <w:rFonts w:ascii="Verdana" w:hAnsi="Verdana"/>
          <w:sz w:val="24"/>
        </w:rPr>
        <w:t>C. booked</w:t>
      </w:r>
    </w:p>
    <w:p>
      <w:pPr>
        <w:ind w:left="360"/>
        <w:jc w:val="left"/>
      </w:pPr>
      <w:r>
        <w:rPr>
          <w:rFonts w:ascii="Verdana" w:hAnsi="Verdana"/>
          <w:sz w:val="24"/>
        </w:rPr>
        <w:t>D. had booked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89. The thief …………… admitted that he had stolen the car.</w:t>
      </w:r>
    </w:p>
    <w:p>
      <w:pPr>
        <w:ind w:left="360"/>
        <w:jc w:val="left"/>
      </w:pPr>
      <w:r>
        <w:rPr>
          <w:rFonts w:ascii="Verdana" w:hAnsi="Verdana"/>
          <w:sz w:val="24"/>
        </w:rPr>
        <w:t>A. finally</w:t>
      </w:r>
    </w:p>
    <w:p>
      <w:pPr>
        <w:ind w:left="360"/>
        <w:jc w:val="left"/>
      </w:pPr>
      <w:r>
        <w:rPr>
          <w:rFonts w:ascii="Verdana" w:hAnsi="Verdana"/>
          <w:sz w:val="24"/>
        </w:rPr>
        <w:t>B. lately</w:t>
      </w:r>
    </w:p>
    <w:p>
      <w:pPr>
        <w:ind w:left="360"/>
        <w:jc w:val="left"/>
      </w:pPr>
      <w:r>
        <w:rPr>
          <w:rFonts w:ascii="Verdana" w:hAnsi="Verdana"/>
          <w:sz w:val="24"/>
        </w:rPr>
        <w:t>C. lastly</w:t>
      </w:r>
    </w:p>
    <w:p>
      <w:pPr>
        <w:ind w:left="360"/>
        <w:jc w:val="left"/>
      </w:pPr>
      <w:r>
        <w:rPr>
          <w:rFonts w:ascii="Verdana" w:hAnsi="Verdana"/>
          <w:sz w:val="24"/>
        </w:rPr>
        <w:t>D. totally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90. Paolo is definitely guilty of cheating - the teachers …………… him in the act.</w:t>
      </w:r>
    </w:p>
    <w:p>
      <w:pPr>
        <w:ind w:left="360"/>
        <w:jc w:val="left"/>
      </w:pPr>
      <w:r>
        <w:rPr>
          <w:rFonts w:ascii="Verdana" w:hAnsi="Verdana"/>
          <w:sz w:val="24"/>
        </w:rPr>
        <w:t>A. caught</w:t>
      </w:r>
    </w:p>
    <w:p>
      <w:pPr>
        <w:ind w:left="360"/>
        <w:jc w:val="left"/>
      </w:pPr>
      <w:r>
        <w:rPr>
          <w:rFonts w:ascii="Verdana" w:hAnsi="Verdana"/>
          <w:sz w:val="24"/>
        </w:rPr>
        <w:t>B. saw</w:t>
      </w:r>
    </w:p>
    <w:p>
      <w:pPr>
        <w:ind w:left="360"/>
        <w:jc w:val="left"/>
      </w:pPr>
      <w:r>
        <w:rPr>
          <w:rFonts w:ascii="Verdana" w:hAnsi="Verdana"/>
          <w:sz w:val="24"/>
        </w:rPr>
        <w:t>C. got</w:t>
      </w:r>
    </w:p>
    <w:p>
      <w:pPr>
        <w:ind w:left="360"/>
        <w:jc w:val="left"/>
      </w:pPr>
      <w:r>
        <w:rPr>
          <w:rFonts w:ascii="Verdana" w:hAnsi="Verdana"/>
          <w:sz w:val="24"/>
        </w:rPr>
        <w:t>D. found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91. Universities deny that there has been a decline ……………… academic standards.</w:t>
      </w:r>
    </w:p>
    <w:p>
      <w:pPr>
        <w:ind w:left="360"/>
        <w:jc w:val="left"/>
      </w:pPr>
      <w:r>
        <w:rPr>
          <w:rFonts w:ascii="Verdana" w:hAnsi="Verdana"/>
          <w:sz w:val="24"/>
        </w:rPr>
        <w:t>A. of</w:t>
      </w:r>
    </w:p>
    <w:p>
      <w:pPr>
        <w:ind w:left="360"/>
        <w:jc w:val="left"/>
      </w:pPr>
      <w:r>
        <w:rPr>
          <w:rFonts w:ascii="Verdana" w:hAnsi="Verdana"/>
          <w:sz w:val="24"/>
        </w:rPr>
        <w:t>B. to</w:t>
      </w:r>
    </w:p>
    <w:p>
      <w:pPr>
        <w:ind w:left="360"/>
        <w:jc w:val="left"/>
      </w:pPr>
      <w:r>
        <w:rPr>
          <w:rFonts w:ascii="Verdana" w:hAnsi="Verdana"/>
          <w:sz w:val="24"/>
        </w:rPr>
        <w:t>C. in</w:t>
      </w:r>
    </w:p>
    <w:p>
      <w:pPr>
        <w:ind w:left="360"/>
        <w:jc w:val="left"/>
      </w:pPr>
      <w:r>
        <w:rPr>
          <w:rFonts w:ascii="Verdana" w:hAnsi="Verdana"/>
          <w:sz w:val="24"/>
        </w:rPr>
        <w:t>D. from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92. Helen fell over and spilt her milkshake all ………………… her new jeans.</w:t>
      </w:r>
    </w:p>
    <w:p>
      <w:pPr>
        <w:ind w:left="360"/>
        <w:jc w:val="left"/>
      </w:pPr>
      <w:r>
        <w:rPr>
          <w:rFonts w:ascii="Verdana" w:hAnsi="Verdana"/>
          <w:sz w:val="24"/>
        </w:rPr>
        <w:t>A. over</w:t>
      </w:r>
    </w:p>
    <w:p>
      <w:pPr>
        <w:ind w:left="360"/>
        <w:jc w:val="left"/>
      </w:pPr>
      <w:r>
        <w:rPr>
          <w:rFonts w:ascii="Verdana" w:hAnsi="Verdana"/>
          <w:sz w:val="24"/>
        </w:rPr>
        <w:t>B. around</w:t>
      </w:r>
    </w:p>
    <w:p>
      <w:pPr>
        <w:ind w:left="360"/>
        <w:jc w:val="left"/>
      </w:pPr>
      <w:r>
        <w:rPr>
          <w:rFonts w:ascii="Verdana" w:hAnsi="Verdana"/>
          <w:sz w:val="24"/>
        </w:rPr>
        <w:t>C. above</w:t>
      </w:r>
    </w:p>
    <w:p>
      <w:pPr>
        <w:ind w:left="360"/>
        <w:jc w:val="left"/>
      </w:pPr>
      <w:r>
        <w:rPr>
          <w:rFonts w:ascii="Verdana" w:hAnsi="Verdana"/>
          <w:sz w:val="24"/>
        </w:rPr>
        <w:t>D. through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93. Last night, I ……………… I was calling the police, and today I really did it.</w:t>
      </w:r>
    </w:p>
    <w:p>
      <w:pPr>
        <w:ind w:left="360"/>
        <w:jc w:val="left"/>
      </w:pPr>
      <w:r>
        <w:rPr>
          <w:rFonts w:ascii="Verdana" w:hAnsi="Verdana"/>
          <w:sz w:val="24"/>
        </w:rPr>
        <w:t>A. dream</w:t>
      </w:r>
    </w:p>
    <w:p>
      <w:pPr>
        <w:ind w:left="360"/>
        <w:jc w:val="left"/>
      </w:pPr>
      <w:r>
        <w:rPr>
          <w:rFonts w:ascii="Verdana" w:hAnsi="Verdana"/>
          <w:sz w:val="24"/>
        </w:rPr>
        <w:t>B. dreaming</w:t>
      </w:r>
    </w:p>
    <w:p>
      <w:pPr>
        <w:ind w:left="360"/>
        <w:jc w:val="left"/>
      </w:pPr>
      <w:r>
        <w:rPr>
          <w:rFonts w:ascii="Verdana" w:hAnsi="Verdana"/>
          <w:sz w:val="24"/>
        </w:rPr>
        <w:t>C. dreamed</w:t>
      </w:r>
    </w:p>
    <w:p>
      <w:pPr>
        <w:ind w:left="360"/>
        <w:jc w:val="left"/>
      </w:pPr>
      <w:r>
        <w:rPr>
          <w:rFonts w:ascii="Verdana" w:hAnsi="Verdana"/>
          <w:sz w:val="24"/>
        </w:rPr>
        <w:t>D. have dreamed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94. …………… the songs on his first album, these are more philosophical.</w:t>
      </w:r>
    </w:p>
    <w:p>
      <w:pPr>
        <w:ind w:left="360"/>
        <w:jc w:val="left"/>
      </w:pPr>
      <w:r>
        <w:rPr>
          <w:rFonts w:ascii="Verdana" w:hAnsi="Verdana"/>
          <w:sz w:val="24"/>
        </w:rPr>
        <w:t>A. For comparison</w:t>
      </w:r>
    </w:p>
    <w:p>
      <w:pPr>
        <w:ind w:left="360"/>
        <w:jc w:val="left"/>
      </w:pPr>
      <w:r>
        <w:rPr>
          <w:rFonts w:ascii="Verdana" w:hAnsi="Verdana"/>
          <w:sz w:val="24"/>
        </w:rPr>
        <w:t>B. Compared</w:t>
      </w:r>
    </w:p>
    <w:p>
      <w:pPr>
        <w:ind w:left="360"/>
        <w:jc w:val="left"/>
      </w:pPr>
      <w:r>
        <w:rPr>
          <w:rFonts w:ascii="Verdana" w:hAnsi="Verdana"/>
          <w:sz w:val="24"/>
        </w:rPr>
        <w:t>C. In comparison with</w:t>
      </w:r>
    </w:p>
    <w:p>
      <w:pPr>
        <w:ind w:left="360"/>
        <w:jc w:val="left"/>
      </w:pPr>
      <w:r>
        <w:rPr>
          <w:rFonts w:ascii="Verdana" w:hAnsi="Verdana"/>
          <w:sz w:val="24"/>
        </w:rPr>
        <w:t>D. On a comparison to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95. He was a millionaire until he ……………… most of his money to charity.</w:t>
      </w:r>
    </w:p>
    <w:p>
      <w:pPr>
        <w:ind w:left="360"/>
        <w:jc w:val="left"/>
      </w:pPr>
      <w:r>
        <w:rPr>
          <w:rFonts w:ascii="Verdana" w:hAnsi="Verdana"/>
          <w:sz w:val="24"/>
        </w:rPr>
        <w:t>A. gave away</w:t>
      </w:r>
    </w:p>
    <w:p>
      <w:pPr>
        <w:ind w:left="360"/>
        <w:jc w:val="left"/>
      </w:pPr>
      <w:r>
        <w:rPr>
          <w:rFonts w:ascii="Verdana" w:hAnsi="Verdana"/>
          <w:sz w:val="24"/>
        </w:rPr>
        <w:t>B. gave out</w:t>
      </w:r>
    </w:p>
    <w:p>
      <w:pPr>
        <w:ind w:left="360"/>
        <w:jc w:val="left"/>
      </w:pPr>
      <w:r>
        <w:rPr>
          <w:rFonts w:ascii="Verdana" w:hAnsi="Verdana"/>
          <w:sz w:val="24"/>
        </w:rPr>
        <w:t>C. gave in</w:t>
      </w:r>
    </w:p>
    <w:p>
      <w:pPr>
        <w:ind w:left="360"/>
        <w:jc w:val="left"/>
      </w:pPr>
      <w:r>
        <w:rPr>
          <w:rFonts w:ascii="Verdana" w:hAnsi="Verdana"/>
          <w:sz w:val="24"/>
        </w:rPr>
        <w:t>D. gave off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96. It’s the first time they …………… baklava.</w:t>
      </w:r>
    </w:p>
    <w:p>
      <w:pPr>
        <w:ind w:left="360"/>
        <w:jc w:val="left"/>
      </w:pPr>
      <w:r>
        <w:rPr>
          <w:rFonts w:ascii="Verdana" w:hAnsi="Verdana"/>
          <w:sz w:val="24"/>
        </w:rPr>
        <w:t>A. had eaten</w:t>
      </w:r>
    </w:p>
    <w:p>
      <w:pPr>
        <w:ind w:left="360"/>
        <w:jc w:val="left"/>
      </w:pPr>
      <w:r>
        <w:rPr>
          <w:rFonts w:ascii="Verdana" w:hAnsi="Verdana"/>
          <w:sz w:val="24"/>
        </w:rPr>
        <w:t>B. ate</w:t>
      </w:r>
    </w:p>
    <w:p>
      <w:pPr>
        <w:ind w:left="360"/>
        <w:jc w:val="left"/>
      </w:pPr>
      <w:r>
        <w:rPr>
          <w:rFonts w:ascii="Verdana" w:hAnsi="Verdana"/>
          <w:sz w:val="24"/>
        </w:rPr>
        <w:t>C. have eaten</w:t>
      </w:r>
    </w:p>
    <w:p>
      <w:pPr>
        <w:ind w:left="360"/>
        <w:jc w:val="left"/>
      </w:pPr>
      <w:r>
        <w:rPr>
          <w:rFonts w:ascii="Verdana" w:hAnsi="Verdana"/>
          <w:sz w:val="24"/>
        </w:rPr>
        <w:t>D. eat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97. If it ……………, the school will close for the day.</w:t>
      </w:r>
    </w:p>
    <w:p>
      <w:pPr>
        <w:ind w:left="360"/>
        <w:jc w:val="left"/>
      </w:pPr>
      <w:r>
        <w:rPr>
          <w:rFonts w:ascii="Verdana" w:hAnsi="Verdana"/>
          <w:sz w:val="24"/>
        </w:rPr>
        <w:t>A. will snow</w:t>
      </w:r>
    </w:p>
    <w:p>
      <w:pPr>
        <w:ind w:left="360"/>
        <w:jc w:val="left"/>
      </w:pPr>
      <w:r>
        <w:rPr>
          <w:rFonts w:ascii="Verdana" w:hAnsi="Verdana"/>
          <w:sz w:val="24"/>
        </w:rPr>
        <w:t>B. snows</w:t>
      </w:r>
    </w:p>
    <w:p>
      <w:pPr>
        <w:ind w:left="360"/>
        <w:jc w:val="left"/>
      </w:pPr>
      <w:r>
        <w:rPr>
          <w:rFonts w:ascii="Verdana" w:hAnsi="Verdana"/>
          <w:sz w:val="24"/>
        </w:rPr>
        <w:t>C. was snowing</w:t>
      </w:r>
    </w:p>
    <w:p>
      <w:pPr>
        <w:ind w:left="360"/>
        <w:jc w:val="left"/>
      </w:pPr>
      <w:r>
        <w:rPr>
          <w:rFonts w:ascii="Verdana" w:hAnsi="Verdana"/>
          <w:sz w:val="24"/>
        </w:rPr>
        <w:t>D. had snowed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98. What countries do you look forward …………………?</w:t>
      </w:r>
    </w:p>
    <w:p>
      <w:pPr>
        <w:ind w:left="360"/>
        <w:jc w:val="left"/>
      </w:pPr>
      <w:r>
        <w:rPr>
          <w:rFonts w:ascii="Verdana" w:hAnsi="Verdana"/>
          <w:sz w:val="24"/>
        </w:rPr>
        <w:t>A. to visit</w:t>
      </w:r>
    </w:p>
    <w:p>
      <w:pPr>
        <w:ind w:left="360"/>
        <w:jc w:val="left"/>
      </w:pPr>
      <w:r>
        <w:rPr>
          <w:rFonts w:ascii="Verdana" w:hAnsi="Verdana"/>
          <w:sz w:val="24"/>
        </w:rPr>
        <w:t>B. visit</w:t>
      </w:r>
    </w:p>
    <w:p>
      <w:pPr>
        <w:ind w:left="360"/>
        <w:jc w:val="left"/>
      </w:pPr>
      <w:r>
        <w:rPr>
          <w:rFonts w:ascii="Verdana" w:hAnsi="Verdana"/>
          <w:sz w:val="24"/>
        </w:rPr>
        <w:t>C. to visiting</w:t>
      </w:r>
    </w:p>
    <w:p>
      <w:pPr>
        <w:ind w:left="360"/>
        <w:jc w:val="left"/>
      </w:pPr>
      <w:r>
        <w:rPr>
          <w:rFonts w:ascii="Verdana" w:hAnsi="Verdana"/>
          <w:sz w:val="24"/>
        </w:rPr>
        <w:t>D. visiting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99. Their accommodation …………………  of one room and a shared bathroom.</w:t>
      </w:r>
    </w:p>
    <w:p>
      <w:pPr>
        <w:ind w:left="360"/>
        <w:jc w:val="left"/>
      </w:pPr>
      <w:r>
        <w:rPr>
          <w:rFonts w:ascii="Verdana" w:hAnsi="Verdana"/>
          <w:sz w:val="24"/>
        </w:rPr>
        <w:t>A. consisted</w:t>
      </w:r>
    </w:p>
    <w:p>
      <w:pPr>
        <w:ind w:left="360"/>
        <w:jc w:val="left"/>
      </w:pPr>
      <w:r>
        <w:rPr>
          <w:rFonts w:ascii="Verdana" w:hAnsi="Verdana"/>
          <w:sz w:val="24"/>
        </w:rPr>
        <w:t>B. contained</w:t>
      </w:r>
    </w:p>
    <w:p>
      <w:pPr>
        <w:ind w:left="360"/>
        <w:jc w:val="left"/>
      </w:pPr>
      <w:r>
        <w:rPr>
          <w:rFonts w:ascii="Verdana" w:hAnsi="Verdana"/>
          <w:sz w:val="24"/>
        </w:rPr>
        <w:t>C. composed</w:t>
      </w:r>
    </w:p>
    <w:p>
      <w:pPr>
        <w:ind w:left="360"/>
        <w:jc w:val="left"/>
      </w:pPr>
      <w:r>
        <w:rPr>
          <w:rFonts w:ascii="Verdana" w:hAnsi="Verdana"/>
          <w:sz w:val="24"/>
        </w:rPr>
        <w:t>D. combined</w:t>
      </w:r>
    </w:p>
    <w:p>
      <w:pPr>
        <w:spacing w:after="240"/>
      </w:pPr>
    </w:p>
    <w:p>
      <w:pPr>
        <w:jc w:val="left"/>
      </w:pPr>
      <w:r>
        <w:rPr>
          <w:rFonts w:ascii="Verdana" w:hAnsi="Verdana"/>
          <w:b/>
          <w:sz w:val="24"/>
        </w:rPr>
        <w:t>100. We have put a new lock on the door to ……………… our son from running onto the street.</w:t>
      </w:r>
    </w:p>
    <w:p>
      <w:pPr>
        <w:ind w:left="360"/>
        <w:jc w:val="left"/>
      </w:pPr>
      <w:r>
        <w:rPr>
          <w:rFonts w:ascii="Verdana" w:hAnsi="Verdana"/>
          <w:sz w:val="24"/>
        </w:rPr>
        <w:t>A. prevent</w:t>
      </w:r>
    </w:p>
    <w:p>
      <w:pPr>
        <w:ind w:left="360"/>
        <w:jc w:val="left"/>
      </w:pPr>
      <w:r>
        <w:rPr>
          <w:rFonts w:ascii="Verdana" w:hAnsi="Verdana"/>
          <w:sz w:val="24"/>
        </w:rPr>
        <w:t>B. avoid</w:t>
      </w:r>
    </w:p>
    <w:p>
      <w:pPr>
        <w:ind w:left="360"/>
        <w:jc w:val="left"/>
      </w:pPr>
      <w:r>
        <w:rPr>
          <w:rFonts w:ascii="Verdana" w:hAnsi="Verdana"/>
          <w:sz w:val="24"/>
        </w:rPr>
        <w:t>C. refrain</w:t>
      </w:r>
    </w:p>
    <w:p>
      <w:pPr>
        <w:ind w:left="360"/>
        <w:jc w:val="left"/>
      </w:pPr>
      <w:r>
        <w:rPr>
          <w:rFonts w:ascii="Verdana" w:hAnsi="Verdana"/>
          <w:sz w:val="24"/>
        </w:rPr>
        <w:t>D. hinder</w:t>
      </w:r>
    </w:p>
    <w:p>
      <w:pPr>
        <w:spacing w:after="240"/>
      </w:pPr>
    </w:p>
    <w:p>
      <w:r>
        <w:br w:type="page"/>
      </w:r>
    </w:p>
    <w:p>
      <w:pPr>
        <w:pStyle w:val="Heading1"/>
        <w:jc w:val="center"/>
      </w:pPr>
      <w:r>
        <w:rPr>
          <w:rFonts w:ascii="Verdana" w:hAnsi="Verdana"/>
          <w:sz w:val="30"/>
        </w:rPr>
        <w:t>Answer Key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16"/>
        <w:gridCol w:w="2016"/>
        <w:gridCol w:w="2016"/>
        <w:gridCol w:w="2016"/>
        <w:gridCol w:w="2016"/>
      </w:tblGrid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1.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2.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3.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4.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5. A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6.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7.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8.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9.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10. D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11.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12.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13.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14.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15. D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16.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17.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18.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19.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20. A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21.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22.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23.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24.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25. D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26.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27.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28.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29.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30. C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31.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32.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33.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34.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35. A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36.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37.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38.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39.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40.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41.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42.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43.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44.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45. A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46.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47.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48.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49.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50. D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51.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52.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53.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54.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55.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56.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57.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58.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59.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60. C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61.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62.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63.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64.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65.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66.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67.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68.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69.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70. C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71.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72.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73.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74.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75.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76.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77.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78.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79.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80. A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81.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82.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83.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84.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85. B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86. D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87.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88.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89.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90. A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91.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92.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93.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94.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95. A</w:t>
            </w:r>
          </w:p>
        </w:tc>
      </w:tr>
      <w:tr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96.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97. B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98. C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99. A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rFonts w:ascii="Verdana" w:hAnsi="Verdana"/>
                <w:sz w:val="24"/>
              </w:rPr>
              <w:t>100. A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Calibri" w:hAnsi="Calibri"/>
        <w:sz w:val="18"/>
      </w:rPr>
      <w:t>English Exam Test 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